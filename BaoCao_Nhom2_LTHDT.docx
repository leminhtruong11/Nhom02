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Pr>
        <mc:AlternateContent>
          <mc:Choice Requires="wpg">
            <w:drawing>
              <wp:anchor distT="0" distB="0" distL="114300" distR="114300" simplePos="0" relativeHeight="251659264" behindDoc="1" locked="0" layoutInCell="1" allowOverlap="1">
                <wp:simplePos x="0" y="0"/>
                <wp:positionH relativeFrom="page">
                  <wp:posOffset>908050</wp:posOffset>
                </wp:positionH>
                <wp:positionV relativeFrom="page">
                  <wp:posOffset>767080</wp:posOffset>
                </wp:positionV>
                <wp:extent cx="6209665" cy="8450580"/>
                <wp:effectExtent l="0" t="0" r="0" b="0"/>
                <wp:wrapNone/>
                <wp:docPr id="16" name="Group 16"/>
                <wp:cNvGraphicFramePr/>
                <a:graphic xmlns:a="http://schemas.openxmlformats.org/drawingml/2006/main">
                  <a:graphicData uri="http://schemas.microsoft.com/office/word/2010/wordprocessingGroup">
                    <wpg:wgp>
                      <wpg:cNvGrpSpPr/>
                      <wpg:grpSpPr>
                        <a:xfrm>
                          <a:off x="2241150" y="0"/>
                          <a:ext cx="6209665" cy="8450580"/>
                          <a:chOff x="2241150" y="0"/>
                          <a:chExt cx="6209700" cy="7560000"/>
                        </a:xfrm>
                      </wpg:grpSpPr>
                      <wpg:grpSp>
                        <wpg:cNvPr id="1" name="Group 1"/>
                        <wpg:cNvGrpSpPr/>
                        <wpg:grpSpPr>
                          <a:xfrm>
                            <a:off x="2241168" y="0"/>
                            <a:ext cx="6209665" cy="7560000"/>
                            <a:chOff x="0" y="0"/>
                            <a:chExt cx="6209665" cy="8450580"/>
                          </a:xfrm>
                        </wpg:grpSpPr>
                        <wps:wsp>
                          <wps:cNvPr id="12" name="Shape 12"/>
                          <wps:cNvSpPr/>
                          <wps:spPr>
                            <a:xfrm>
                              <a:off x="0" y="0"/>
                              <a:ext cx="6209650" cy="8450575"/>
                            </a:xfrm>
                            <a:prstGeom prst="rect">
                              <a:avLst/>
                            </a:prstGeom>
                            <a:noFill/>
                            <a:ln>
                              <a:noFill/>
                            </a:ln>
                          </wps:spPr>
                          <wps:txbx>
                            <w:txbxContent>
                              <w:p>
                                <w:pPr>
                                  <w:spacing w:before="0" w:after="0" w:line="240" w:lineRule="auto"/>
                                  <w:ind w:left="0" w:right="0" w:firstLine="0"/>
                                  <w:jc w:val="both"/>
                                </w:pPr>
                              </w:p>
                            </w:txbxContent>
                          </wps:txbx>
                          <wps:bodyPr spcFirstLastPara="1" wrap="square" lIns="91425" tIns="91425" rIns="91425" bIns="91425" anchor="ctr" anchorCtr="0">
                            <a:noAutofit/>
                          </wps:bodyPr>
                        </wps:wsp>
                        <wps:wsp>
                          <wps:cNvPr id="23" name="Shape 23"/>
                          <wps:cNvSpPr/>
                          <wps:spPr>
                            <a:xfrm>
                              <a:off x="0" y="0"/>
                              <a:ext cx="6209665" cy="8450580"/>
                            </a:xfrm>
                            <a:custGeom>
                              <a:avLst/>
                              <a:gdLst/>
                              <a:ahLst/>
                              <a:cxnLst/>
                              <a:rect l="l" t="t" r="r" b="b"/>
                              <a:pathLst>
                                <a:path w="6209665" h="8450580" extrusionOk="0">
                                  <a:moveTo>
                                    <a:pt x="6145530" y="64135"/>
                                  </a:moveTo>
                                  <a:lnTo>
                                    <a:pt x="6136640" y="64135"/>
                                  </a:lnTo>
                                  <a:lnTo>
                                    <a:pt x="6136640" y="72390"/>
                                  </a:lnTo>
                                  <a:lnTo>
                                    <a:pt x="6136640" y="8376920"/>
                                  </a:lnTo>
                                  <a:lnTo>
                                    <a:pt x="73025" y="8376920"/>
                                  </a:lnTo>
                                  <a:lnTo>
                                    <a:pt x="73025" y="72390"/>
                                  </a:lnTo>
                                  <a:lnTo>
                                    <a:pt x="6136640" y="72390"/>
                                  </a:lnTo>
                                  <a:lnTo>
                                    <a:pt x="6136640" y="64135"/>
                                  </a:lnTo>
                                  <a:lnTo>
                                    <a:pt x="6136640" y="63500"/>
                                  </a:lnTo>
                                  <a:lnTo>
                                    <a:pt x="63500" y="63500"/>
                                  </a:lnTo>
                                  <a:lnTo>
                                    <a:pt x="63500" y="72390"/>
                                  </a:lnTo>
                                  <a:lnTo>
                                    <a:pt x="63500" y="8376920"/>
                                  </a:lnTo>
                                  <a:lnTo>
                                    <a:pt x="63500" y="8385810"/>
                                  </a:lnTo>
                                  <a:lnTo>
                                    <a:pt x="6136640" y="8385810"/>
                                  </a:lnTo>
                                  <a:lnTo>
                                    <a:pt x="6136640" y="8385810"/>
                                  </a:lnTo>
                                  <a:lnTo>
                                    <a:pt x="6145530" y="8385810"/>
                                  </a:lnTo>
                                  <a:lnTo>
                                    <a:pt x="6145530" y="64135"/>
                                  </a:lnTo>
                                  <a:close/>
                                  <a:moveTo>
                                    <a:pt x="6209665" y="0"/>
                                  </a:moveTo>
                                  <a:lnTo>
                                    <a:pt x="6155055" y="0"/>
                                  </a:lnTo>
                                  <a:lnTo>
                                    <a:pt x="6155055" y="54610"/>
                                  </a:lnTo>
                                  <a:lnTo>
                                    <a:pt x="6155055" y="8395970"/>
                                  </a:lnTo>
                                  <a:lnTo>
                                    <a:pt x="6136640" y="8395970"/>
                                  </a:lnTo>
                                  <a:lnTo>
                                    <a:pt x="54610" y="8395970"/>
                                  </a:lnTo>
                                  <a:lnTo>
                                    <a:pt x="54610" y="54610"/>
                                  </a:lnTo>
                                  <a:lnTo>
                                    <a:pt x="6136640" y="54610"/>
                                  </a:lnTo>
                                  <a:lnTo>
                                    <a:pt x="6155055" y="54610"/>
                                  </a:lnTo>
                                  <a:lnTo>
                                    <a:pt x="6155055" y="0"/>
                                  </a:lnTo>
                                  <a:lnTo>
                                    <a:pt x="6136640" y="0"/>
                                  </a:lnTo>
                                  <a:lnTo>
                                    <a:pt x="0" y="0"/>
                                  </a:lnTo>
                                  <a:lnTo>
                                    <a:pt x="0" y="54610"/>
                                  </a:lnTo>
                                  <a:lnTo>
                                    <a:pt x="0" y="8395970"/>
                                  </a:lnTo>
                                  <a:lnTo>
                                    <a:pt x="0" y="8450580"/>
                                  </a:lnTo>
                                  <a:lnTo>
                                    <a:pt x="6136640" y="8450580"/>
                                  </a:lnTo>
                                  <a:lnTo>
                                    <a:pt x="6209665" y="8450580"/>
                                  </a:lnTo>
                                  <a:lnTo>
                                    <a:pt x="6209665" y="8395970"/>
                                  </a:lnTo>
                                  <a:lnTo>
                                    <a:pt x="6209665" y="54610"/>
                                  </a:lnTo>
                                  <a:lnTo>
                                    <a:pt x="6209665" y="0"/>
                                  </a:lnTo>
                                  <a:close/>
                                </a:path>
                              </a:pathLst>
                            </a:custGeom>
                            <a:solidFill>
                              <a:srgbClr val="4470C4"/>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71.5pt;margin-top:60.4pt;height:665.4pt;width:488.95pt;mso-position-horizontal-relative:page;mso-position-vertical-relative:page;z-index:-251657216;mso-width-relative:page;mso-height-relative:page;" coordorigin="2241150,0" coordsize="6209700,7560000" o:gfxdata="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">
                <o:lock v:ext="edit" aspectratio="f"/>
                <v:group id="_x0000_s1026" o:spid="_x0000_s1026" o:spt="203" style="position:absolute;left:2241168;top:0;height:7560000;width:6209665;" coordsize="6209665,8450580"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Shape 12" o:spid="_x0000_s1026" o:spt="1" style="position:absolute;left:0;top:0;height:8450575;width:6209650;v-text-anchor:middle;" filled="f" stroked="f" coordsize="21600,21600" o:gfxdata="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18vlQL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pPr>
                            <w:spacing w:before="0" w:after="0" w:line="240" w:lineRule="auto"/>
                            <w:ind w:left="0" w:right="0" w:firstLine="0"/>
                            <w:jc w:val="both"/>
                          </w:pPr>
                        </w:p>
                      </w:txbxContent>
                    </v:textbox>
                  </v:rect>
                  <v:shape id="Shape 23" o:spid="_x0000_s1026" o:spt="100" style="position:absolute;left:0;top:0;height:8450580;width:6209665;v-text-anchor:middle;" fillcolor="#4470C4" filled="t" stroked="f" coordsize="6209665,8450580" o:gfxdata="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6i+evQAA&#10;ANsAAAAPAAAAAAAAAAEAIAAAACIAAABkcnMvZG93bnJldi54bWxQSwECFAAUAAAACACHTuJAMy8F&#10;njsAAAA5AAAAEAAAAAAAAAABACAAAAAMAQAAZHJzL3NoYXBleG1sLnhtbFBLBQYAAAAABgAGAFsB&#10;AAC2AwAAAAA=&#10;" path="m6145530,64135l6136640,64135,6136640,72390,6136640,8376920,73025,8376920,73025,72390,6136640,72390,6136640,64135,6136640,63500,63500,63500,63500,72390,63500,8376920,63500,8385810,6136640,8385810,6136640,8385810,6145530,8385810,6145530,64135xm6209665,0l6155055,0,6155055,54610,6155055,8395970,6136640,8395970,54610,8395970,54610,54610,6136640,54610,6155055,54610,6155055,0,6136640,0,0,0,0,54610,0,8395970,0,8450580,6136640,8450580,6209665,8450580,6209665,8395970,6209665,54610,6209665,0xe">
                    <v:fill on="t" focussize="0,0"/>
                    <v:stroke on="f"/>
                    <v:imagedata o:title=""/>
                    <o:lock v:ext="edit" aspectratio="f"/>
                    <v:textbox inset="7.1988188976378pt,7.1988188976378pt,7.1988188976378pt,7.1988188976378pt"/>
                  </v:shape>
                </v:group>
              </v:group>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val="0"/>
          <w:i w:val="0"/>
          <w:smallCaps w:val="0"/>
          <w:strike w:val="0"/>
          <w:color w:val="000000"/>
          <w:sz w:val="15"/>
          <w:szCs w:val="15"/>
          <w:u w:val="none"/>
          <w:shd w:val="clear" w:fill="auto"/>
          <w:vertAlign w:val="baseline"/>
        </w:rPr>
      </w:pPr>
    </w:p>
    <w:p>
      <w:pPr>
        <w:pStyle w:val="17"/>
        <w:ind w:firstLine="104"/>
      </w:pPr>
      <w:r>
        <w:rPr>
          <w:rtl w:val="0"/>
        </w:rPr>
        <w:t>TRƯỜNG ĐẠI HỌC SÀI GÒN</w:t>
      </w:r>
    </w:p>
    <w:p>
      <w:pPr>
        <w:spacing w:before="157"/>
        <w:ind w:left="104" w:right="698" w:firstLine="0"/>
        <w:jc w:val="center"/>
        <w:rPr>
          <w:sz w:val="36"/>
          <w:szCs w:val="36"/>
          <w:rtl w:val="0"/>
        </w:rPr>
      </w:pPr>
      <w:r>
        <w:rPr>
          <w:sz w:val="36"/>
          <w:szCs w:val="36"/>
          <w:rtl w:val="0"/>
        </w:rPr>
        <w:t>KHOA CÔNG NGHỆ THÔNG TIN</w:t>
      </w:r>
    </w:p>
    <w:p>
      <w:pPr>
        <w:spacing w:before="157"/>
        <w:ind w:left="104" w:right="698" w:firstLine="0"/>
        <w:jc w:val="center"/>
        <w:rPr>
          <w:sz w:val="36"/>
          <w:szCs w:val="36"/>
          <w:rtl w:val="0"/>
        </w:rPr>
      </w:pPr>
      <w:r>
        <w:rPr>
          <w:rFonts w:ascii="宋体" w:hAnsi="宋体" w:eastAsia="宋体" w:cs="宋体"/>
          <w:b w:val="0"/>
          <w:bCs w:val="0"/>
          <w:sz w:val="24"/>
          <w:szCs w:val="24"/>
        </w:rPr>
        <w:drawing>
          <wp:inline distT="0" distB="0" distL="114300" distR="114300">
            <wp:extent cx="1504950" cy="1504950"/>
            <wp:effectExtent l="0" t="0" r="3810" b="3810"/>
            <wp:docPr id="6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2" descr="IMG_256"/>
                    <pic:cNvPicPr>
                      <a:picLocks noChangeAspect="1"/>
                    </pic:cNvPicPr>
                  </pic:nvPicPr>
                  <pic:blipFill>
                    <a:blip r:embed="rId10"/>
                    <a:stretch>
                      <a:fillRect/>
                    </a:stretch>
                  </pic:blipFill>
                  <pic:spPr>
                    <a:xfrm>
                      <a:off x="0" y="0"/>
                      <a:ext cx="1504950" cy="1504950"/>
                    </a:xfrm>
                    <a:prstGeom prst="rect">
                      <a:avLst/>
                    </a:prstGeom>
                    <a:noFill/>
                    <a:ln w="9525">
                      <a:noFill/>
                    </a:ln>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40"/>
          <w:szCs w:val="4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40"/>
          <w:szCs w:val="40"/>
          <w:u w:val="none"/>
          <w:shd w:val="clear" w:fill="auto"/>
          <w:vertAlign w:val="baseline"/>
        </w:rPr>
      </w:pPr>
    </w:p>
    <w:p>
      <w:pPr>
        <w:spacing w:before="1" w:line="460" w:lineRule="auto"/>
        <w:ind w:right="700"/>
        <w:jc w:val="center"/>
        <w:rPr>
          <w:b/>
          <w:sz w:val="36"/>
          <w:szCs w:val="36"/>
        </w:rPr>
      </w:pPr>
      <w:r>
        <w:rPr>
          <w:b/>
          <w:sz w:val="36"/>
          <w:szCs w:val="36"/>
          <w:rtl w:val="0"/>
        </w:rPr>
        <w:t>BÁO CÁO</w:t>
      </w:r>
    </w:p>
    <w:p>
      <w:pPr>
        <w:ind w:left="104" w:right="707" w:firstLine="0"/>
        <w:jc w:val="center"/>
        <w:rPr>
          <w:b/>
          <w:sz w:val="36"/>
          <w:szCs w:val="36"/>
        </w:rPr>
      </w:pPr>
      <w:r>
        <w:rPr>
          <w:b/>
          <w:sz w:val="36"/>
          <w:szCs w:val="36"/>
          <w:rtl w:val="0"/>
        </w:rPr>
        <w:t>XÂY DỰNG PHẦN MỀM QUẢN LÍ KHO SÁCH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i w:val="0"/>
          <w:smallCaps w:val="0"/>
          <w:strike w:val="0"/>
          <w:color w:val="000000"/>
          <w:sz w:val="51"/>
          <w:szCs w:val="51"/>
          <w:u w:val="none"/>
          <w:shd w:val="clear" w:fill="auto"/>
          <w:vertAlign w:val="baseline"/>
        </w:rPr>
      </w:pPr>
    </w:p>
    <w:p>
      <w:pPr>
        <w:ind w:left="104" w:right="697" w:firstLine="0"/>
        <w:jc w:val="center"/>
        <w:rPr>
          <w:sz w:val="32"/>
          <w:szCs w:val="32"/>
        </w:rPr>
      </w:pPr>
      <w:r>
        <w:rPr>
          <w:sz w:val="32"/>
          <w:szCs w:val="32"/>
          <w:rtl w:val="0"/>
        </w:rPr>
        <w:t>Bộ môn: Lập trình hướng đối tượng</w:t>
      </w:r>
    </w:p>
    <w:p>
      <w:pPr>
        <w:spacing w:before="74"/>
        <w:ind w:left="104" w:right="698" w:firstLine="0"/>
        <w:jc w:val="center"/>
        <w:rPr>
          <w:i/>
          <w:sz w:val="32"/>
          <w:szCs w:val="32"/>
        </w:rPr>
      </w:pPr>
      <w:r>
        <w:rPr>
          <w:i/>
          <w:sz w:val="32"/>
          <w:szCs w:val="32"/>
          <w:rtl w:val="0"/>
        </w:rPr>
        <w:t>Giảng viên: Thầy Phạm Trọng Huynh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00"/>
          <w:sz w:val="50"/>
          <w:szCs w:val="50"/>
          <w:u w:val="none"/>
          <w:shd w:val="clear" w:fill="auto"/>
          <w:vertAlign w:val="baseline"/>
        </w:rPr>
      </w:pPr>
    </w:p>
    <w:p>
      <w:pPr>
        <w:ind w:left="104" w:right="697" w:firstLine="0"/>
        <w:jc w:val="center"/>
        <w:rPr>
          <w:sz w:val="32"/>
          <w:szCs w:val="32"/>
        </w:rPr>
      </w:pPr>
      <w:r>
        <w:rPr>
          <w:sz w:val="32"/>
          <w:szCs w:val="32"/>
          <w:rtl w:val="0"/>
        </w:rPr>
        <w:t>Người thực hiện</w:t>
      </w:r>
    </w:p>
    <w:p>
      <w:pPr>
        <w:tabs>
          <w:tab w:val="left" w:pos="5160"/>
        </w:tabs>
        <w:spacing w:before="3"/>
        <w:ind w:left="2279" w:firstLine="0"/>
        <w:rPr>
          <w:b/>
          <w:sz w:val="36"/>
          <w:szCs w:val="36"/>
        </w:rPr>
      </w:pPr>
      <w:r>
        <w:rPr>
          <w:b/>
          <w:sz w:val="36"/>
          <w:szCs w:val="36"/>
          <w:rtl w:val="0"/>
        </w:rPr>
        <w:t>MSSV</w:t>
      </w:r>
      <w:r>
        <w:rPr>
          <w:b/>
          <w:sz w:val="36"/>
          <w:szCs w:val="36"/>
          <w:rtl w:val="0"/>
        </w:rPr>
        <w:tab/>
      </w:r>
      <w:r>
        <w:rPr>
          <w:b/>
          <w:sz w:val="36"/>
          <w:szCs w:val="36"/>
          <w:rtl w:val="0"/>
        </w:rPr>
        <w:t>HỌ VÀ TÊN</w:t>
      </w:r>
    </w:p>
    <w:p>
      <w:pPr>
        <w:tabs>
          <w:tab w:val="left" w:pos="5160"/>
        </w:tabs>
        <w:ind w:left="2279" w:firstLine="0"/>
        <w:rPr>
          <w:sz w:val="32"/>
          <w:szCs w:val="32"/>
        </w:rPr>
      </w:pPr>
      <w:r>
        <w:rPr>
          <w:sz w:val="32"/>
          <w:szCs w:val="32"/>
          <w:rtl w:val="0"/>
        </w:rPr>
        <w:t>3119410471</w:t>
      </w:r>
      <w:r>
        <w:rPr>
          <w:sz w:val="32"/>
          <w:szCs w:val="32"/>
          <w:rtl w:val="0"/>
        </w:rPr>
        <w:tab/>
      </w:r>
      <w:r>
        <w:rPr>
          <w:sz w:val="32"/>
          <w:szCs w:val="32"/>
          <w:rtl w:val="0"/>
        </w:rPr>
        <w:t>Lê Minh Trường</w:t>
      </w:r>
    </w:p>
    <w:p>
      <w:pPr>
        <w:tabs>
          <w:tab w:val="left" w:pos="5160"/>
        </w:tabs>
        <w:spacing w:before="55"/>
        <w:ind w:left="2279" w:firstLine="0"/>
        <w:rPr>
          <w:sz w:val="32"/>
          <w:szCs w:val="32"/>
        </w:rPr>
      </w:pPr>
      <w:r>
        <w:rPr>
          <w:sz w:val="32"/>
          <w:szCs w:val="32"/>
          <w:rtl w:val="0"/>
        </w:rPr>
        <w:t>3121410276</w:t>
      </w:r>
      <w:r>
        <w:rPr>
          <w:sz w:val="32"/>
          <w:szCs w:val="32"/>
          <w:rtl w:val="0"/>
        </w:rPr>
        <w:tab/>
      </w:r>
      <w:r>
        <w:rPr>
          <w:sz w:val="32"/>
          <w:szCs w:val="32"/>
          <w:rtl w:val="0"/>
        </w:rPr>
        <w:t>Vĩnh Bảo Đăng Khoa</w:t>
      </w:r>
    </w:p>
    <w:p>
      <w:pPr>
        <w:tabs>
          <w:tab w:val="left" w:pos="5160"/>
        </w:tabs>
        <w:spacing w:before="56"/>
        <w:ind w:left="2279" w:firstLine="0"/>
        <w:rPr>
          <w:sz w:val="34"/>
          <w:szCs w:val="34"/>
        </w:rPr>
      </w:pPr>
      <w:r>
        <w:rPr>
          <w:sz w:val="32"/>
          <w:szCs w:val="32"/>
          <w:rtl w:val="0"/>
        </w:rPr>
        <w:t>3121410355</w:t>
      </w:r>
      <w:r>
        <w:rPr>
          <w:sz w:val="32"/>
          <w:szCs w:val="32"/>
          <w:rtl w:val="0"/>
        </w:rPr>
        <w:tab/>
      </w:r>
      <w:r>
        <w:rPr>
          <w:sz w:val="32"/>
          <w:szCs w:val="32"/>
          <w:rtl w:val="0"/>
        </w:rPr>
        <w:t>Lê Minh Nguyệt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34"/>
          <w:szCs w:val="3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40"/>
          <w:szCs w:val="40"/>
          <w:u w:val="none"/>
          <w:shd w:val="clear" w:fill="auto"/>
          <w:vertAlign w:val="baseline"/>
        </w:rPr>
      </w:pPr>
    </w:p>
    <w:p>
      <w:pPr>
        <w:ind w:left="5573" w:firstLine="0"/>
        <w:rPr>
          <w:i/>
          <w:sz w:val="26"/>
          <w:szCs w:val="26"/>
        </w:rPr>
      </w:pPr>
    </w:p>
    <w:p>
      <w:pPr>
        <w:ind w:left="5573" w:firstLine="0"/>
        <w:rPr>
          <w:i/>
          <w:sz w:val="26"/>
          <w:szCs w:val="26"/>
        </w:rPr>
      </w:pPr>
    </w:p>
    <w:p>
      <w:pPr>
        <w:ind w:left="5573" w:firstLine="0"/>
        <w:rPr>
          <w:i/>
          <w:sz w:val="26"/>
          <w:szCs w:val="26"/>
        </w:rPr>
      </w:pPr>
    </w:p>
    <w:p>
      <w:pPr>
        <w:ind w:left="5573" w:firstLine="0"/>
        <w:rPr>
          <w:i/>
          <w:sz w:val="26"/>
          <w:szCs w:val="26"/>
        </w:rPr>
      </w:pPr>
    </w:p>
    <w:p>
      <w:pPr>
        <w:ind w:left="5573" w:firstLine="0"/>
        <w:rPr>
          <w:i/>
          <w:sz w:val="26"/>
          <w:szCs w:val="26"/>
        </w:rPr>
      </w:pPr>
    </w:p>
    <w:p>
      <w:pPr>
        <w:ind w:left="5040" w:firstLine="0"/>
        <w:rPr>
          <w:i/>
          <w:sz w:val="26"/>
          <w:szCs w:val="26"/>
        </w:rPr>
        <w:sectPr>
          <w:headerReference r:id="rId4" w:type="first"/>
          <w:headerReference r:id="rId3" w:type="default"/>
          <w:pgSz w:w="12240" w:h="15840"/>
          <w:pgMar w:top="1200" w:right="620" w:bottom="1120" w:left="1220" w:header="720" w:footer="937" w:gutter="0"/>
          <w:pgNumType w:start="1"/>
          <w:cols w:space="720" w:num="1"/>
          <w:titlePg/>
        </w:sectPr>
      </w:pPr>
      <w:r>
        <w:rPr>
          <w:i/>
          <w:sz w:val="26"/>
          <w:szCs w:val="26"/>
          <w:rtl w:val="0"/>
        </w:rPr>
        <w:t xml:space="preserve"> </w:t>
      </w:r>
      <w:r>
        <w:rPr>
          <w:i/>
          <w:sz w:val="26"/>
          <w:szCs w:val="26"/>
          <w:rtl w:val="0"/>
        </w:rPr>
        <w:tab/>
      </w:r>
      <w:r>
        <w:rPr>
          <w:i/>
          <w:sz w:val="26"/>
          <w:szCs w:val="26"/>
          <w:rtl w:val="0"/>
        </w:rPr>
        <w:t>TP. Hồ Chí Minh, tháng 12, năm 2022</w:t>
      </w:r>
    </w:p>
    <w:p>
      <w:pPr>
        <w:jc w:val="both"/>
        <w:rPr>
          <w:sz w:val="40"/>
          <w:szCs w:val="40"/>
        </w:rPr>
      </w:pPr>
    </w:p>
    <w:p>
      <w:pPr>
        <w:spacing w:before="0" w:after="0" w:line="240" w:lineRule="auto"/>
        <w:ind w:left="0" w:right="0" w:firstLine="0"/>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MỤC LỤC</w:t>
      </w:r>
    </w:p>
    <w:sdt>
      <w:sdtPr>
        <w:rPr>
          <w:rFonts w:ascii="宋体" w:hAnsi="宋体" w:eastAsia="宋体" w:cs="Times New Roman"/>
          <w:sz w:val="21"/>
          <w:szCs w:val="22"/>
          <w:lang w:val="vi" w:eastAsia="en-US" w:bidi="ar-SA"/>
        </w:rPr>
        <w:id w:val="147471374"/>
        <w15:color w:val="DBDBDB"/>
        <w:docPartObj>
          <w:docPartGallery w:val="Table of Contents"/>
          <w:docPartUnique/>
        </w:docPartObj>
      </w:sdtPr>
      <w:sdtEndPr>
        <w:rPr>
          <w:rFonts w:ascii="Times New Roman" w:hAnsi="Times New Roman" w:eastAsia="Times New Roman" w:cs="Times New Roman"/>
          <w:sz w:val="22"/>
          <w:szCs w:val="22"/>
          <w:lang w:val="vi" w:eastAsia="en-US" w:bidi="ar-SA"/>
        </w:rPr>
      </w:sdtEndPr>
      <w:sdtContent>
        <w:p>
          <w:pPr>
            <w:spacing w:before="0" w:beforeLines="0" w:after="0" w:afterLines="0" w:line="240" w:lineRule="auto"/>
            <w:ind w:left="0" w:leftChars="0" w:right="0" w:rightChars="0" w:firstLine="0" w:firstLineChars="0"/>
            <w:jc w:val="center"/>
          </w:pPr>
        </w:p>
        <w:p>
          <w:pPr>
            <w:pStyle w:val="18"/>
            <w:tabs>
              <w:tab w:val="right" w:leader="dot" w:pos="10400"/>
            </w:tabs>
            <w:rPr>
              <w:b/>
              <w:bCs/>
              <w:i w:val="0"/>
              <w:iCs w:val="0"/>
              <w:sz w:val="28"/>
              <w:szCs w:val="28"/>
            </w:rPr>
          </w:pPr>
          <w:r>
            <w:rPr>
              <w:b w:val="0"/>
              <w:bCs w:val="0"/>
              <w:i w:val="0"/>
              <w:iCs w:val="0"/>
              <w:sz w:val="28"/>
              <w:szCs w:val="28"/>
            </w:rPr>
            <w:fldChar w:fldCharType="begin"/>
          </w:r>
          <w:r>
            <w:rPr>
              <w:b w:val="0"/>
              <w:bCs w:val="0"/>
              <w:i w:val="0"/>
              <w:iCs w:val="0"/>
              <w:sz w:val="28"/>
              <w:szCs w:val="28"/>
            </w:rPr>
            <w:instrText xml:space="preserve">TOC \o "1-3" \h \u </w:instrText>
          </w:r>
          <w:r>
            <w:rPr>
              <w:b w:val="0"/>
              <w:bCs w:val="0"/>
              <w:i w:val="0"/>
              <w:iCs w:val="0"/>
              <w:sz w:val="28"/>
              <w:szCs w:val="28"/>
            </w:rPr>
            <w:fldChar w:fldCharType="separate"/>
          </w:r>
          <w:r>
            <w:rPr>
              <w:b/>
              <w:bCs/>
              <w:i w:val="0"/>
              <w:iCs w:val="0"/>
              <w:sz w:val="28"/>
              <w:szCs w:val="28"/>
            </w:rPr>
            <w:fldChar w:fldCharType="begin"/>
          </w:r>
          <w:r>
            <w:rPr>
              <w:b/>
              <w:bCs/>
              <w:i w:val="0"/>
              <w:iCs w:val="0"/>
              <w:sz w:val="28"/>
              <w:szCs w:val="28"/>
            </w:rPr>
            <w:instrText xml:space="preserve"> HYPERLINK \l _Toc32444 </w:instrText>
          </w:r>
          <w:r>
            <w:rPr>
              <w:b/>
              <w:bCs/>
              <w:i w:val="0"/>
              <w:iCs w:val="0"/>
              <w:sz w:val="28"/>
              <w:szCs w:val="28"/>
            </w:rPr>
            <w:fldChar w:fldCharType="separate"/>
          </w:r>
          <w:r>
            <w:rPr>
              <w:b/>
              <w:bCs/>
              <w:i w:val="0"/>
              <w:iCs w:val="0"/>
              <w:sz w:val="28"/>
              <w:szCs w:val="28"/>
              <w:rtl w:val="0"/>
            </w:rPr>
            <w:t>L</w:t>
          </w:r>
          <w:r>
            <w:rPr>
              <w:b/>
              <w:bCs/>
              <w:i w:val="0"/>
              <w:iCs w:val="0"/>
              <w:sz w:val="28"/>
              <w:szCs w:val="28"/>
              <w:rtl w:val="0"/>
              <w:lang w:val="en-US"/>
            </w:rPr>
            <w:t>Ờ</w:t>
          </w:r>
          <w:r>
            <w:rPr>
              <w:rFonts w:hint="default"/>
              <w:b/>
              <w:bCs/>
              <w:i w:val="0"/>
              <w:iCs w:val="0"/>
              <w:sz w:val="28"/>
              <w:szCs w:val="28"/>
              <w:rtl w:val="0"/>
              <w:lang w:val="en-US"/>
            </w:rPr>
            <w:t>I</w:t>
          </w:r>
          <w:r>
            <w:rPr>
              <w:b/>
              <w:bCs/>
              <w:i w:val="0"/>
              <w:iCs w:val="0"/>
              <w:sz w:val="28"/>
              <w:szCs w:val="28"/>
              <w:rtl w:val="0"/>
            </w:rPr>
            <w:t xml:space="preserve"> MỞ ĐẦU</w:t>
          </w:r>
          <w:r>
            <w:rPr>
              <w:b/>
              <w:bCs/>
              <w:i w:val="0"/>
              <w:iCs w:val="0"/>
              <w:sz w:val="28"/>
              <w:szCs w:val="28"/>
            </w:rPr>
            <w:tab/>
          </w:r>
          <w:r>
            <w:rPr>
              <w:b/>
              <w:bCs/>
              <w:i w:val="0"/>
              <w:iCs w:val="0"/>
              <w:sz w:val="28"/>
              <w:szCs w:val="28"/>
            </w:rPr>
            <w:fldChar w:fldCharType="begin"/>
          </w:r>
          <w:r>
            <w:rPr>
              <w:b/>
              <w:bCs/>
              <w:i w:val="0"/>
              <w:iCs w:val="0"/>
              <w:sz w:val="28"/>
              <w:szCs w:val="28"/>
            </w:rPr>
            <w:instrText xml:space="preserve"> PAGEREF _Toc32444 \h </w:instrText>
          </w:r>
          <w:r>
            <w:rPr>
              <w:b/>
              <w:bCs/>
              <w:i w:val="0"/>
              <w:iCs w:val="0"/>
              <w:sz w:val="28"/>
              <w:szCs w:val="28"/>
            </w:rPr>
            <w:fldChar w:fldCharType="separate"/>
          </w:r>
          <w:r>
            <w:rPr>
              <w:b/>
              <w:bCs/>
              <w:i w:val="0"/>
              <w:iCs w:val="0"/>
              <w:sz w:val="28"/>
              <w:szCs w:val="28"/>
            </w:rPr>
            <w:t>1</w:t>
          </w:r>
          <w:r>
            <w:rPr>
              <w:b/>
              <w:bCs/>
              <w:i w:val="0"/>
              <w:iCs w:val="0"/>
              <w:sz w:val="28"/>
              <w:szCs w:val="28"/>
            </w:rPr>
            <w:fldChar w:fldCharType="end"/>
          </w:r>
          <w:r>
            <w:rPr>
              <w:b/>
              <w:bCs/>
              <w:i w:val="0"/>
              <w:iCs w:val="0"/>
              <w:sz w:val="28"/>
              <w:szCs w:val="28"/>
            </w:rPr>
            <w:fldChar w:fldCharType="end"/>
          </w:r>
        </w:p>
        <w:p>
          <w:pPr>
            <w:pStyle w:val="18"/>
            <w:tabs>
              <w:tab w:val="right" w:leader="dot" w:pos="10400"/>
            </w:tabs>
            <w:rPr>
              <w:b/>
              <w:bCs/>
              <w:i w:val="0"/>
              <w:iCs w:val="0"/>
              <w:sz w:val="28"/>
              <w:szCs w:val="28"/>
            </w:rPr>
          </w:pPr>
          <w:r>
            <w:rPr>
              <w:b/>
              <w:bCs/>
              <w:i w:val="0"/>
              <w:iCs w:val="0"/>
              <w:sz w:val="28"/>
              <w:szCs w:val="28"/>
            </w:rPr>
            <w:fldChar w:fldCharType="begin"/>
          </w:r>
          <w:r>
            <w:rPr>
              <w:b/>
              <w:bCs/>
              <w:i w:val="0"/>
              <w:iCs w:val="0"/>
              <w:sz w:val="28"/>
              <w:szCs w:val="28"/>
            </w:rPr>
            <w:instrText xml:space="preserve"> HYPERLINK \l _Toc8673 </w:instrText>
          </w:r>
          <w:r>
            <w:rPr>
              <w:b/>
              <w:bCs/>
              <w:i w:val="0"/>
              <w:iCs w:val="0"/>
              <w:sz w:val="28"/>
              <w:szCs w:val="28"/>
            </w:rPr>
            <w:fldChar w:fldCharType="separate"/>
          </w:r>
          <w:r>
            <w:rPr>
              <w:b/>
              <w:bCs/>
              <w:i w:val="0"/>
              <w:iCs w:val="0"/>
              <w:sz w:val="28"/>
              <w:szCs w:val="28"/>
              <w:rtl w:val="0"/>
            </w:rPr>
            <w:t>LỜI CẢM ƠN</w:t>
          </w:r>
          <w:r>
            <w:rPr>
              <w:b/>
              <w:bCs/>
              <w:i w:val="0"/>
              <w:iCs w:val="0"/>
              <w:sz w:val="28"/>
              <w:szCs w:val="28"/>
            </w:rPr>
            <w:tab/>
          </w:r>
          <w:r>
            <w:rPr>
              <w:b/>
              <w:bCs/>
              <w:i w:val="0"/>
              <w:iCs w:val="0"/>
              <w:sz w:val="28"/>
              <w:szCs w:val="28"/>
            </w:rPr>
            <w:fldChar w:fldCharType="begin"/>
          </w:r>
          <w:r>
            <w:rPr>
              <w:b/>
              <w:bCs/>
              <w:i w:val="0"/>
              <w:iCs w:val="0"/>
              <w:sz w:val="28"/>
              <w:szCs w:val="28"/>
            </w:rPr>
            <w:instrText xml:space="preserve"> PAGEREF _Toc8673 \h </w:instrText>
          </w:r>
          <w:r>
            <w:rPr>
              <w:b/>
              <w:bCs/>
              <w:i w:val="0"/>
              <w:iCs w:val="0"/>
              <w:sz w:val="28"/>
              <w:szCs w:val="28"/>
            </w:rPr>
            <w:fldChar w:fldCharType="separate"/>
          </w:r>
          <w:r>
            <w:rPr>
              <w:b/>
              <w:bCs/>
              <w:i w:val="0"/>
              <w:iCs w:val="0"/>
              <w:sz w:val="28"/>
              <w:szCs w:val="28"/>
            </w:rPr>
            <w:t>2</w:t>
          </w:r>
          <w:r>
            <w:rPr>
              <w:b/>
              <w:bCs/>
              <w:i w:val="0"/>
              <w:iCs w:val="0"/>
              <w:sz w:val="28"/>
              <w:szCs w:val="28"/>
            </w:rPr>
            <w:fldChar w:fldCharType="end"/>
          </w:r>
          <w:r>
            <w:rPr>
              <w:b/>
              <w:bCs/>
              <w:i w:val="0"/>
              <w:iCs w:val="0"/>
              <w:sz w:val="28"/>
              <w:szCs w:val="28"/>
            </w:rPr>
            <w:fldChar w:fldCharType="end"/>
          </w:r>
        </w:p>
        <w:p>
          <w:pPr>
            <w:pStyle w:val="18"/>
            <w:tabs>
              <w:tab w:val="right" w:leader="dot" w:pos="10400"/>
            </w:tabs>
            <w:rPr>
              <w:b/>
              <w:bCs/>
              <w:i w:val="0"/>
              <w:iCs w:val="0"/>
              <w:sz w:val="28"/>
              <w:szCs w:val="28"/>
            </w:rPr>
          </w:pPr>
          <w:r>
            <w:rPr>
              <w:b/>
              <w:bCs/>
              <w:i w:val="0"/>
              <w:iCs w:val="0"/>
              <w:sz w:val="28"/>
              <w:szCs w:val="28"/>
            </w:rPr>
            <w:fldChar w:fldCharType="begin"/>
          </w:r>
          <w:r>
            <w:rPr>
              <w:b/>
              <w:bCs/>
              <w:i w:val="0"/>
              <w:iCs w:val="0"/>
              <w:sz w:val="28"/>
              <w:szCs w:val="28"/>
            </w:rPr>
            <w:instrText xml:space="preserve"> HYPERLINK \l _Toc18705 </w:instrText>
          </w:r>
          <w:r>
            <w:rPr>
              <w:b/>
              <w:bCs/>
              <w:i w:val="0"/>
              <w:iCs w:val="0"/>
              <w:sz w:val="28"/>
              <w:szCs w:val="28"/>
            </w:rPr>
            <w:fldChar w:fldCharType="separate"/>
          </w:r>
          <w:r>
            <w:rPr>
              <w:b/>
              <w:bCs/>
              <w:i w:val="0"/>
              <w:iCs w:val="0"/>
              <w:sz w:val="28"/>
              <w:szCs w:val="28"/>
              <w:rtl w:val="0"/>
            </w:rPr>
            <w:t>NHẬN XÉT CỦA GIẢNG VIÊN</w:t>
          </w:r>
          <w:r>
            <w:rPr>
              <w:b/>
              <w:bCs/>
              <w:i w:val="0"/>
              <w:iCs w:val="0"/>
              <w:sz w:val="28"/>
              <w:szCs w:val="28"/>
            </w:rPr>
            <w:tab/>
          </w:r>
          <w:r>
            <w:rPr>
              <w:b/>
              <w:bCs/>
              <w:i w:val="0"/>
              <w:iCs w:val="0"/>
              <w:sz w:val="28"/>
              <w:szCs w:val="28"/>
            </w:rPr>
            <w:fldChar w:fldCharType="begin"/>
          </w:r>
          <w:r>
            <w:rPr>
              <w:b/>
              <w:bCs/>
              <w:i w:val="0"/>
              <w:iCs w:val="0"/>
              <w:sz w:val="28"/>
              <w:szCs w:val="28"/>
            </w:rPr>
            <w:instrText xml:space="preserve"> PAGEREF _Toc18705 \h </w:instrText>
          </w:r>
          <w:r>
            <w:rPr>
              <w:b/>
              <w:bCs/>
              <w:i w:val="0"/>
              <w:iCs w:val="0"/>
              <w:sz w:val="28"/>
              <w:szCs w:val="28"/>
            </w:rPr>
            <w:fldChar w:fldCharType="separate"/>
          </w:r>
          <w:r>
            <w:rPr>
              <w:b/>
              <w:bCs/>
              <w:i w:val="0"/>
              <w:iCs w:val="0"/>
              <w:sz w:val="28"/>
              <w:szCs w:val="28"/>
            </w:rPr>
            <w:t>3</w:t>
          </w:r>
          <w:r>
            <w:rPr>
              <w:b/>
              <w:bCs/>
              <w:i w:val="0"/>
              <w:iCs w:val="0"/>
              <w:sz w:val="28"/>
              <w:szCs w:val="28"/>
            </w:rPr>
            <w:fldChar w:fldCharType="end"/>
          </w:r>
          <w:r>
            <w:rPr>
              <w:b/>
              <w:bCs/>
              <w:i w:val="0"/>
              <w:iCs w:val="0"/>
              <w:sz w:val="28"/>
              <w:szCs w:val="28"/>
            </w:rPr>
            <w:fldChar w:fldCharType="end"/>
          </w:r>
        </w:p>
        <w:p>
          <w:pPr>
            <w:pStyle w:val="18"/>
            <w:tabs>
              <w:tab w:val="right" w:leader="dot" w:pos="10400"/>
            </w:tabs>
            <w:rPr>
              <w:b/>
              <w:bCs/>
              <w:i w:val="0"/>
              <w:iCs w:val="0"/>
              <w:sz w:val="28"/>
              <w:szCs w:val="28"/>
            </w:rPr>
          </w:pPr>
          <w:r>
            <w:rPr>
              <w:b/>
              <w:bCs/>
              <w:i w:val="0"/>
              <w:iCs w:val="0"/>
              <w:sz w:val="28"/>
              <w:szCs w:val="28"/>
            </w:rPr>
            <w:fldChar w:fldCharType="begin"/>
          </w:r>
          <w:r>
            <w:rPr>
              <w:b/>
              <w:bCs/>
              <w:i w:val="0"/>
              <w:iCs w:val="0"/>
              <w:sz w:val="28"/>
              <w:szCs w:val="28"/>
            </w:rPr>
            <w:instrText xml:space="preserve"> HYPERLINK \l _Toc9238 </w:instrText>
          </w:r>
          <w:r>
            <w:rPr>
              <w:b/>
              <w:bCs/>
              <w:i w:val="0"/>
              <w:iCs w:val="0"/>
              <w:sz w:val="28"/>
              <w:szCs w:val="28"/>
            </w:rPr>
            <w:fldChar w:fldCharType="separate"/>
          </w:r>
          <w:r>
            <w:rPr>
              <w:b/>
              <w:bCs/>
              <w:i w:val="0"/>
              <w:iCs w:val="0"/>
              <w:sz w:val="28"/>
              <w:szCs w:val="28"/>
              <w:rtl w:val="0"/>
            </w:rPr>
            <w:t>PHẦN 1 : TỔNG QUAN ĐỀ TÀI</w:t>
          </w:r>
          <w:r>
            <w:rPr>
              <w:b/>
              <w:bCs/>
              <w:i w:val="0"/>
              <w:iCs w:val="0"/>
              <w:sz w:val="28"/>
              <w:szCs w:val="28"/>
            </w:rPr>
            <w:tab/>
          </w:r>
          <w:r>
            <w:rPr>
              <w:b/>
              <w:bCs/>
              <w:i w:val="0"/>
              <w:iCs w:val="0"/>
              <w:sz w:val="28"/>
              <w:szCs w:val="28"/>
            </w:rPr>
            <w:fldChar w:fldCharType="begin"/>
          </w:r>
          <w:r>
            <w:rPr>
              <w:b/>
              <w:bCs/>
              <w:i w:val="0"/>
              <w:iCs w:val="0"/>
              <w:sz w:val="28"/>
              <w:szCs w:val="28"/>
            </w:rPr>
            <w:instrText xml:space="preserve"> PAGEREF _Toc9238 \h </w:instrText>
          </w:r>
          <w:r>
            <w:rPr>
              <w:b/>
              <w:bCs/>
              <w:i w:val="0"/>
              <w:iCs w:val="0"/>
              <w:sz w:val="28"/>
              <w:szCs w:val="28"/>
            </w:rPr>
            <w:fldChar w:fldCharType="separate"/>
          </w:r>
          <w:r>
            <w:rPr>
              <w:b/>
              <w:bCs/>
              <w:i w:val="0"/>
              <w:iCs w:val="0"/>
              <w:sz w:val="28"/>
              <w:szCs w:val="28"/>
            </w:rPr>
            <w:t>4</w:t>
          </w:r>
          <w:r>
            <w:rPr>
              <w:b/>
              <w:bCs/>
              <w:i w:val="0"/>
              <w:iCs w:val="0"/>
              <w:sz w:val="28"/>
              <w:szCs w:val="28"/>
            </w:rPr>
            <w:fldChar w:fldCharType="end"/>
          </w:r>
          <w:r>
            <w:rPr>
              <w:b/>
              <w:bCs/>
              <w:i w:val="0"/>
              <w:iCs w:val="0"/>
              <w:sz w:val="28"/>
              <w:szCs w:val="28"/>
            </w:rPr>
            <w:fldChar w:fldCharType="end"/>
          </w:r>
        </w:p>
        <w:p>
          <w:pPr>
            <w:pStyle w:val="19"/>
            <w:tabs>
              <w:tab w:val="right" w:leader="dot" w:pos="10400"/>
            </w:tabs>
            <w:rPr>
              <w:b w:val="0"/>
              <w:bCs w:val="0"/>
              <w:i w:val="0"/>
              <w:iCs w:val="0"/>
              <w:sz w:val="28"/>
              <w:szCs w:val="28"/>
            </w:rPr>
          </w:pPr>
          <w:r>
            <w:rPr>
              <w:b w:val="0"/>
              <w:bCs w:val="0"/>
              <w:i w:val="0"/>
              <w:iCs w:val="0"/>
              <w:sz w:val="28"/>
              <w:szCs w:val="28"/>
            </w:rPr>
            <w:fldChar w:fldCharType="begin"/>
          </w:r>
          <w:r>
            <w:rPr>
              <w:b w:val="0"/>
              <w:bCs w:val="0"/>
              <w:i w:val="0"/>
              <w:iCs w:val="0"/>
              <w:sz w:val="28"/>
              <w:szCs w:val="28"/>
            </w:rPr>
            <w:instrText xml:space="preserve"> HYPERLINK \l _Toc23028 </w:instrText>
          </w:r>
          <w:r>
            <w:rPr>
              <w:b w:val="0"/>
              <w:bCs w:val="0"/>
              <w:i w:val="0"/>
              <w:iCs w:val="0"/>
              <w:sz w:val="28"/>
              <w:szCs w:val="28"/>
            </w:rPr>
            <w:fldChar w:fldCharType="separate"/>
          </w:r>
          <w:r>
            <w:rPr>
              <w:rFonts w:ascii="Times New Roman" w:hAnsi="Times New Roman" w:eastAsia="Times New Roman" w:cs="Times New Roman"/>
              <w:b w:val="0"/>
              <w:bCs w:val="0"/>
              <w:i w:val="0"/>
              <w:iCs w:val="0"/>
              <w:smallCaps w:val="0"/>
              <w:strike w:val="0"/>
              <w:sz w:val="28"/>
              <w:szCs w:val="28"/>
              <w:shd w:val="clear" w:fill="auto"/>
              <w:vertAlign w:val="baseline"/>
              <w:rtl w:val="0"/>
            </w:rPr>
            <w:t>1</w:t>
          </w:r>
          <w:r>
            <w:rPr>
              <w:rFonts w:hint="default" w:cs="Times New Roman"/>
              <w:b w:val="0"/>
              <w:bCs w:val="0"/>
              <w:i w:val="0"/>
              <w:iCs w:val="0"/>
              <w:smallCaps w:val="0"/>
              <w:strike w:val="0"/>
              <w:sz w:val="28"/>
              <w:szCs w:val="28"/>
              <w:shd w:val="clear" w:fill="auto"/>
              <w:vertAlign w:val="baseline"/>
              <w:rtl w:val="0"/>
              <w:lang w:val="en-US"/>
            </w:rPr>
            <w:t>.1</w:t>
          </w:r>
          <w:r>
            <w:rPr>
              <w:rFonts w:ascii="Times New Roman" w:hAnsi="Times New Roman" w:eastAsia="Times New Roman" w:cs="Times New Roman"/>
              <w:b w:val="0"/>
              <w:bCs w:val="0"/>
              <w:i w:val="0"/>
              <w:iCs w:val="0"/>
              <w:smallCaps w:val="0"/>
              <w:strike w:val="0"/>
              <w:sz w:val="28"/>
              <w:szCs w:val="28"/>
              <w:shd w:val="clear" w:fill="auto"/>
              <w:vertAlign w:val="baseline"/>
              <w:rtl w:val="0"/>
            </w:rPr>
            <w:t xml:space="preserve"> Tên đề tài “Xây dựng </w:t>
          </w:r>
          <w:r>
            <w:rPr>
              <w:b w:val="0"/>
              <w:bCs w:val="0"/>
              <w:i w:val="0"/>
              <w:iCs w:val="0"/>
              <w:sz w:val="28"/>
              <w:szCs w:val="28"/>
              <w:rtl w:val="0"/>
            </w:rPr>
            <w:t>phần</w:t>
          </w:r>
          <w:r>
            <w:rPr>
              <w:rFonts w:ascii="Times New Roman" w:hAnsi="Times New Roman" w:eastAsia="Times New Roman" w:cs="Times New Roman"/>
              <w:b w:val="0"/>
              <w:bCs w:val="0"/>
              <w:i w:val="0"/>
              <w:iCs w:val="0"/>
              <w:smallCaps w:val="0"/>
              <w:strike w:val="0"/>
              <w:sz w:val="28"/>
              <w:szCs w:val="28"/>
              <w:shd w:val="clear" w:fill="auto"/>
              <w:vertAlign w:val="baseline"/>
              <w:rtl w:val="0"/>
            </w:rPr>
            <w:t xml:space="preserve"> mềm quản lí kho sách”</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_Toc23028 \h </w:instrText>
          </w:r>
          <w:r>
            <w:rPr>
              <w:b w:val="0"/>
              <w:bCs w:val="0"/>
              <w:i w:val="0"/>
              <w:iCs w:val="0"/>
              <w:sz w:val="28"/>
              <w:szCs w:val="28"/>
            </w:rPr>
            <w:fldChar w:fldCharType="separate"/>
          </w:r>
          <w:r>
            <w:rPr>
              <w:b w:val="0"/>
              <w:bCs w:val="0"/>
              <w:i w:val="0"/>
              <w:iCs w:val="0"/>
              <w:sz w:val="28"/>
              <w:szCs w:val="28"/>
            </w:rPr>
            <w:t>4</w:t>
          </w:r>
          <w:r>
            <w:rPr>
              <w:b w:val="0"/>
              <w:bCs w:val="0"/>
              <w:i w:val="0"/>
              <w:iCs w:val="0"/>
              <w:sz w:val="28"/>
              <w:szCs w:val="28"/>
            </w:rPr>
            <w:fldChar w:fldCharType="end"/>
          </w:r>
          <w:r>
            <w:rPr>
              <w:b w:val="0"/>
              <w:bCs w:val="0"/>
              <w:i w:val="0"/>
              <w:iCs w:val="0"/>
              <w:sz w:val="28"/>
              <w:szCs w:val="28"/>
            </w:rPr>
            <w:fldChar w:fldCharType="end"/>
          </w:r>
        </w:p>
        <w:p>
          <w:pPr>
            <w:pStyle w:val="19"/>
            <w:tabs>
              <w:tab w:val="right" w:leader="dot" w:pos="10400"/>
            </w:tabs>
            <w:rPr>
              <w:b w:val="0"/>
              <w:bCs w:val="0"/>
              <w:i w:val="0"/>
              <w:iCs w:val="0"/>
              <w:sz w:val="28"/>
              <w:szCs w:val="28"/>
            </w:rPr>
          </w:pPr>
          <w:r>
            <w:rPr>
              <w:b w:val="0"/>
              <w:bCs w:val="0"/>
              <w:i w:val="0"/>
              <w:iCs w:val="0"/>
              <w:sz w:val="28"/>
              <w:szCs w:val="28"/>
            </w:rPr>
            <w:fldChar w:fldCharType="begin"/>
          </w:r>
          <w:r>
            <w:rPr>
              <w:b w:val="0"/>
              <w:bCs w:val="0"/>
              <w:i w:val="0"/>
              <w:iCs w:val="0"/>
              <w:sz w:val="28"/>
              <w:szCs w:val="28"/>
            </w:rPr>
            <w:instrText xml:space="preserve"> HYPERLINK \l _Toc31109 </w:instrText>
          </w:r>
          <w:r>
            <w:rPr>
              <w:b w:val="0"/>
              <w:bCs w:val="0"/>
              <w:i w:val="0"/>
              <w:iCs w:val="0"/>
              <w:sz w:val="28"/>
              <w:szCs w:val="28"/>
            </w:rPr>
            <w:fldChar w:fldCharType="separate"/>
          </w:r>
          <w:r>
            <w:rPr>
              <w:rFonts w:hint="default"/>
              <w:b w:val="0"/>
              <w:bCs w:val="0"/>
              <w:i w:val="0"/>
              <w:iCs w:val="0"/>
              <w:sz w:val="28"/>
              <w:szCs w:val="28"/>
              <w:rtl w:val="0"/>
              <w:lang w:val="en-US"/>
            </w:rPr>
            <w:t xml:space="preserve">1.2 </w:t>
          </w:r>
          <w:r>
            <w:rPr>
              <w:b w:val="0"/>
              <w:bCs w:val="0"/>
              <w:i w:val="0"/>
              <w:iCs w:val="0"/>
              <w:sz w:val="28"/>
              <w:szCs w:val="28"/>
              <w:rtl w:val="0"/>
            </w:rPr>
            <w:t>Lý do chọn đề tài</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_Toc31109 \h </w:instrText>
          </w:r>
          <w:r>
            <w:rPr>
              <w:b w:val="0"/>
              <w:bCs w:val="0"/>
              <w:i w:val="0"/>
              <w:iCs w:val="0"/>
              <w:sz w:val="28"/>
              <w:szCs w:val="28"/>
            </w:rPr>
            <w:fldChar w:fldCharType="separate"/>
          </w:r>
          <w:r>
            <w:rPr>
              <w:b w:val="0"/>
              <w:bCs w:val="0"/>
              <w:i w:val="0"/>
              <w:iCs w:val="0"/>
              <w:sz w:val="28"/>
              <w:szCs w:val="28"/>
            </w:rPr>
            <w:t>4</w:t>
          </w:r>
          <w:r>
            <w:rPr>
              <w:b w:val="0"/>
              <w:bCs w:val="0"/>
              <w:i w:val="0"/>
              <w:iCs w:val="0"/>
              <w:sz w:val="28"/>
              <w:szCs w:val="28"/>
            </w:rPr>
            <w:fldChar w:fldCharType="end"/>
          </w:r>
          <w:r>
            <w:rPr>
              <w:b w:val="0"/>
              <w:bCs w:val="0"/>
              <w:i w:val="0"/>
              <w:iCs w:val="0"/>
              <w:sz w:val="28"/>
              <w:szCs w:val="28"/>
            </w:rPr>
            <w:fldChar w:fldCharType="end"/>
          </w:r>
        </w:p>
        <w:p>
          <w:pPr>
            <w:pStyle w:val="19"/>
            <w:tabs>
              <w:tab w:val="right" w:leader="dot" w:pos="10400"/>
            </w:tabs>
            <w:rPr>
              <w:b w:val="0"/>
              <w:bCs w:val="0"/>
              <w:i w:val="0"/>
              <w:iCs w:val="0"/>
              <w:sz w:val="28"/>
              <w:szCs w:val="28"/>
            </w:rPr>
          </w:pPr>
          <w:r>
            <w:rPr>
              <w:b w:val="0"/>
              <w:bCs w:val="0"/>
              <w:i w:val="0"/>
              <w:iCs w:val="0"/>
              <w:sz w:val="28"/>
              <w:szCs w:val="28"/>
            </w:rPr>
            <w:fldChar w:fldCharType="begin"/>
          </w:r>
          <w:r>
            <w:rPr>
              <w:b w:val="0"/>
              <w:bCs w:val="0"/>
              <w:i w:val="0"/>
              <w:iCs w:val="0"/>
              <w:sz w:val="28"/>
              <w:szCs w:val="28"/>
            </w:rPr>
            <w:instrText xml:space="preserve"> HYPERLINK \l _Toc21894 </w:instrText>
          </w:r>
          <w:r>
            <w:rPr>
              <w:b w:val="0"/>
              <w:bCs w:val="0"/>
              <w:i w:val="0"/>
              <w:iCs w:val="0"/>
              <w:sz w:val="28"/>
              <w:szCs w:val="28"/>
            </w:rPr>
            <w:fldChar w:fldCharType="separate"/>
          </w:r>
          <w:r>
            <w:rPr>
              <w:rFonts w:hint="default"/>
              <w:b w:val="0"/>
              <w:bCs w:val="0"/>
              <w:i w:val="0"/>
              <w:iCs w:val="0"/>
              <w:sz w:val="28"/>
              <w:szCs w:val="28"/>
              <w:rtl w:val="0"/>
              <w:lang w:val="en-US"/>
            </w:rPr>
            <w:t xml:space="preserve">1.3 </w:t>
          </w:r>
          <w:r>
            <w:rPr>
              <w:b w:val="0"/>
              <w:bCs w:val="0"/>
              <w:i w:val="0"/>
              <w:iCs w:val="0"/>
              <w:sz w:val="28"/>
              <w:szCs w:val="28"/>
              <w:rtl w:val="0"/>
            </w:rPr>
            <w:t>Mục tiêu của đề tài</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_Toc21894 \h </w:instrText>
          </w:r>
          <w:r>
            <w:rPr>
              <w:b w:val="0"/>
              <w:bCs w:val="0"/>
              <w:i w:val="0"/>
              <w:iCs w:val="0"/>
              <w:sz w:val="28"/>
              <w:szCs w:val="28"/>
            </w:rPr>
            <w:fldChar w:fldCharType="separate"/>
          </w:r>
          <w:r>
            <w:rPr>
              <w:b w:val="0"/>
              <w:bCs w:val="0"/>
              <w:i w:val="0"/>
              <w:iCs w:val="0"/>
              <w:sz w:val="28"/>
              <w:szCs w:val="28"/>
            </w:rPr>
            <w:t>4</w:t>
          </w:r>
          <w:r>
            <w:rPr>
              <w:b w:val="0"/>
              <w:bCs w:val="0"/>
              <w:i w:val="0"/>
              <w:iCs w:val="0"/>
              <w:sz w:val="28"/>
              <w:szCs w:val="28"/>
            </w:rPr>
            <w:fldChar w:fldCharType="end"/>
          </w:r>
          <w:r>
            <w:rPr>
              <w:b w:val="0"/>
              <w:bCs w:val="0"/>
              <w:i w:val="0"/>
              <w:iCs w:val="0"/>
              <w:sz w:val="28"/>
              <w:szCs w:val="28"/>
            </w:rPr>
            <w:fldChar w:fldCharType="end"/>
          </w:r>
        </w:p>
        <w:p>
          <w:pPr>
            <w:pStyle w:val="19"/>
            <w:tabs>
              <w:tab w:val="right" w:leader="dot" w:pos="10400"/>
            </w:tabs>
            <w:rPr>
              <w:b w:val="0"/>
              <w:bCs w:val="0"/>
              <w:i w:val="0"/>
              <w:iCs w:val="0"/>
              <w:sz w:val="28"/>
              <w:szCs w:val="28"/>
            </w:rPr>
          </w:pPr>
          <w:r>
            <w:rPr>
              <w:b w:val="0"/>
              <w:bCs w:val="0"/>
              <w:i w:val="0"/>
              <w:iCs w:val="0"/>
              <w:sz w:val="28"/>
              <w:szCs w:val="28"/>
            </w:rPr>
            <w:fldChar w:fldCharType="begin"/>
          </w:r>
          <w:r>
            <w:rPr>
              <w:b w:val="0"/>
              <w:bCs w:val="0"/>
              <w:i w:val="0"/>
              <w:iCs w:val="0"/>
              <w:sz w:val="28"/>
              <w:szCs w:val="28"/>
            </w:rPr>
            <w:instrText xml:space="preserve"> HYPERLINK \l _Toc22234 </w:instrText>
          </w:r>
          <w:r>
            <w:rPr>
              <w:b w:val="0"/>
              <w:bCs w:val="0"/>
              <w:i w:val="0"/>
              <w:iCs w:val="0"/>
              <w:sz w:val="28"/>
              <w:szCs w:val="28"/>
            </w:rPr>
            <w:fldChar w:fldCharType="separate"/>
          </w:r>
          <w:r>
            <w:rPr>
              <w:rFonts w:hint="default"/>
              <w:b w:val="0"/>
              <w:bCs w:val="0"/>
              <w:i w:val="0"/>
              <w:iCs w:val="0"/>
              <w:sz w:val="28"/>
              <w:szCs w:val="28"/>
              <w:rtl w:val="0"/>
              <w:lang w:val="en-US"/>
            </w:rPr>
            <w:t>1.4</w:t>
          </w:r>
          <w:r>
            <w:rPr>
              <w:b w:val="0"/>
              <w:bCs w:val="0"/>
              <w:i w:val="0"/>
              <w:iCs w:val="0"/>
              <w:sz w:val="28"/>
              <w:szCs w:val="28"/>
              <w:rtl w:val="0"/>
            </w:rPr>
            <w:t xml:space="preserve"> Phạm vi đề tài</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_Toc22234 \h </w:instrText>
          </w:r>
          <w:r>
            <w:rPr>
              <w:b w:val="0"/>
              <w:bCs w:val="0"/>
              <w:i w:val="0"/>
              <w:iCs w:val="0"/>
              <w:sz w:val="28"/>
              <w:szCs w:val="28"/>
            </w:rPr>
            <w:fldChar w:fldCharType="separate"/>
          </w:r>
          <w:r>
            <w:rPr>
              <w:b w:val="0"/>
              <w:bCs w:val="0"/>
              <w:i w:val="0"/>
              <w:iCs w:val="0"/>
              <w:sz w:val="28"/>
              <w:szCs w:val="28"/>
            </w:rPr>
            <w:t>5</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_Toc645 </w:instrText>
          </w:r>
          <w:r>
            <w:rPr>
              <w:b w:val="0"/>
              <w:bCs w:val="0"/>
              <w:i w:val="0"/>
              <w:iCs w:val="0"/>
              <w:sz w:val="28"/>
              <w:szCs w:val="28"/>
            </w:rPr>
            <w:fldChar w:fldCharType="separate"/>
          </w:r>
          <w:r>
            <w:rPr>
              <w:rFonts w:hint="default" w:ascii="Times New Roman" w:hAnsi="Times New Roman" w:eastAsia="Times New Roman" w:cs="Times New Roman"/>
              <w:b w:val="0"/>
              <w:bCs w:val="0"/>
              <w:i w:val="0"/>
              <w:iCs w:val="0"/>
              <w:sz w:val="28"/>
              <w:szCs w:val="28"/>
              <w:shd w:val="clear" w:fill="auto"/>
              <w:rtl w:val="0"/>
              <w:lang w:val="en-US"/>
            </w:rPr>
            <w:t>1.4.1</w:t>
          </w:r>
          <w:r>
            <w:rPr>
              <w:rFonts w:ascii="Times New Roman" w:hAnsi="Times New Roman" w:eastAsia="Times New Roman" w:cs="Times New Roman"/>
              <w:b w:val="0"/>
              <w:bCs w:val="0"/>
              <w:i w:val="0"/>
              <w:iCs w:val="0"/>
              <w:sz w:val="28"/>
              <w:szCs w:val="28"/>
              <w:shd w:val="clear" w:fill="auto"/>
              <w:rtl w:val="0"/>
            </w:rPr>
            <w:t xml:space="preserve"> Về phần dữ liệu</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_Toc645 \h </w:instrText>
          </w:r>
          <w:r>
            <w:rPr>
              <w:b w:val="0"/>
              <w:bCs w:val="0"/>
              <w:i w:val="0"/>
              <w:iCs w:val="0"/>
              <w:sz w:val="28"/>
              <w:szCs w:val="28"/>
            </w:rPr>
            <w:fldChar w:fldCharType="separate"/>
          </w:r>
          <w:r>
            <w:rPr>
              <w:b w:val="0"/>
              <w:bCs w:val="0"/>
              <w:i w:val="0"/>
              <w:iCs w:val="0"/>
              <w:sz w:val="28"/>
              <w:szCs w:val="28"/>
            </w:rPr>
            <w:t>5</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_Toc24959 </w:instrText>
          </w:r>
          <w:r>
            <w:rPr>
              <w:b w:val="0"/>
              <w:bCs w:val="0"/>
              <w:i w:val="0"/>
              <w:iCs w:val="0"/>
              <w:sz w:val="28"/>
              <w:szCs w:val="28"/>
            </w:rPr>
            <w:fldChar w:fldCharType="separate"/>
          </w:r>
          <w:r>
            <w:rPr>
              <w:rFonts w:ascii="Times New Roman" w:hAnsi="Times New Roman" w:eastAsia="Times New Roman" w:cs="Times New Roman"/>
              <w:b w:val="0"/>
              <w:bCs w:val="0"/>
              <w:i w:val="0"/>
              <w:iCs w:val="0"/>
              <w:sz w:val="28"/>
              <w:szCs w:val="28"/>
              <w:rtl w:val="0"/>
            </w:rPr>
            <w:t>1.4.2 Về phần xử lý</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_Toc24959 \h </w:instrText>
          </w:r>
          <w:r>
            <w:rPr>
              <w:b w:val="0"/>
              <w:bCs w:val="0"/>
              <w:i w:val="0"/>
              <w:iCs w:val="0"/>
              <w:sz w:val="28"/>
              <w:szCs w:val="28"/>
            </w:rPr>
            <w:fldChar w:fldCharType="separate"/>
          </w:r>
          <w:r>
            <w:rPr>
              <w:b w:val="0"/>
              <w:bCs w:val="0"/>
              <w:i w:val="0"/>
              <w:iCs w:val="0"/>
              <w:sz w:val="28"/>
              <w:szCs w:val="28"/>
            </w:rPr>
            <w:t>5</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_Toc3026 </w:instrText>
          </w:r>
          <w:r>
            <w:rPr>
              <w:b w:val="0"/>
              <w:bCs w:val="0"/>
              <w:i w:val="0"/>
              <w:iCs w:val="0"/>
              <w:sz w:val="28"/>
              <w:szCs w:val="28"/>
            </w:rPr>
            <w:fldChar w:fldCharType="separate"/>
          </w:r>
          <w:r>
            <w:rPr>
              <w:rFonts w:ascii="Times New Roman" w:hAnsi="Times New Roman" w:eastAsia="Times New Roman" w:cs="Times New Roman"/>
              <w:b w:val="0"/>
              <w:bCs w:val="0"/>
              <w:i w:val="0"/>
              <w:iCs w:val="0"/>
              <w:sz w:val="28"/>
              <w:szCs w:val="28"/>
              <w:rtl w:val="0"/>
            </w:rPr>
            <w:t>1.4.3 Về phần giao diện</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_Toc3026 \h </w:instrText>
          </w:r>
          <w:r>
            <w:rPr>
              <w:b w:val="0"/>
              <w:bCs w:val="0"/>
              <w:i w:val="0"/>
              <w:iCs w:val="0"/>
              <w:sz w:val="28"/>
              <w:szCs w:val="28"/>
            </w:rPr>
            <w:fldChar w:fldCharType="separate"/>
          </w:r>
          <w:r>
            <w:rPr>
              <w:b w:val="0"/>
              <w:bCs w:val="0"/>
              <w:i w:val="0"/>
              <w:iCs w:val="0"/>
              <w:sz w:val="28"/>
              <w:szCs w:val="28"/>
            </w:rPr>
            <w:t>5</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_Toc12160 </w:instrText>
          </w:r>
          <w:r>
            <w:rPr>
              <w:b w:val="0"/>
              <w:bCs w:val="0"/>
              <w:i w:val="0"/>
              <w:iCs w:val="0"/>
              <w:sz w:val="28"/>
              <w:szCs w:val="28"/>
            </w:rPr>
            <w:fldChar w:fldCharType="separate"/>
          </w:r>
          <w:r>
            <w:rPr>
              <w:rFonts w:ascii="Times New Roman" w:hAnsi="Times New Roman" w:eastAsia="Times New Roman" w:cs="Times New Roman"/>
              <w:b w:val="0"/>
              <w:bCs w:val="0"/>
              <w:i w:val="0"/>
              <w:iCs w:val="0"/>
              <w:sz w:val="28"/>
              <w:szCs w:val="28"/>
              <w:rtl w:val="0"/>
            </w:rPr>
            <w:t>1.4.4 Về mạng</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_Toc12160 \h </w:instrText>
          </w:r>
          <w:r>
            <w:rPr>
              <w:b w:val="0"/>
              <w:bCs w:val="0"/>
              <w:i w:val="0"/>
              <w:iCs w:val="0"/>
              <w:sz w:val="28"/>
              <w:szCs w:val="28"/>
            </w:rPr>
            <w:fldChar w:fldCharType="separate"/>
          </w:r>
          <w:r>
            <w:rPr>
              <w:b w:val="0"/>
              <w:bCs w:val="0"/>
              <w:i w:val="0"/>
              <w:iCs w:val="0"/>
              <w:sz w:val="28"/>
              <w:szCs w:val="28"/>
            </w:rPr>
            <w:t>5</w:t>
          </w:r>
          <w:r>
            <w:rPr>
              <w:b w:val="0"/>
              <w:bCs w:val="0"/>
              <w:i w:val="0"/>
              <w:iCs w:val="0"/>
              <w:sz w:val="28"/>
              <w:szCs w:val="28"/>
            </w:rPr>
            <w:fldChar w:fldCharType="end"/>
          </w:r>
          <w:r>
            <w:rPr>
              <w:b w:val="0"/>
              <w:bCs w:val="0"/>
              <w:i w:val="0"/>
              <w:iCs w:val="0"/>
              <w:sz w:val="28"/>
              <w:szCs w:val="28"/>
            </w:rPr>
            <w:fldChar w:fldCharType="end"/>
          </w:r>
        </w:p>
        <w:p>
          <w:pPr>
            <w:pStyle w:val="19"/>
            <w:tabs>
              <w:tab w:val="right" w:leader="dot" w:pos="10400"/>
            </w:tabs>
            <w:rPr>
              <w:b w:val="0"/>
              <w:bCs w:val="0"/>
              <w:i w:val="0"/>
              <w:iCs w:val="0"/>
              <w:sz w:val="28"/>
              <w:szCs w:val="28"/>
            </w:rPr>
          </w:pPr>
          <w:r>
            <w:rPr>
              <w:b w:val="0"/>
              <w:bCs w:val="0"/>
              <w:i w:val="0"/>
              <w:iCs w:val="0"/>
              <w:sz w:val="28"/>
              <w:szCs w:val="28"/>
            </w:rPr>
            <w:fldChar w:fldCharType="begin"/>
          </w:r>
          <w:r>
            <w:rPr>
              <w:b w:val="0"/>
              <w:bCs w:val="0"/>
              <w:i w:val="0"/>
              <w:iCs w:val="0"/>
              <w:sz w:val="28"/>
              <w:szCs w:val="28"/>
            </w:rPr>
            <w:instrText xml:space="preserve"> HYPERLINK \l _Toc13109 </w:instrText>
          </w:r>
          <w:r>
            <w:rPr>
              <w:b w:val="0"/>
              <w:bCs w:val="0"/>
              <w:i w:val="0"/>
              <w:iCs w:val="0"/>
              <w:sz w:val="28"/>
              <w:szCs w:val="28"/>
            </w:rPr>
            <w:fldChar w:fldCharType="separate"/>
          </w:r>
          <w:r>
            <w:rPr>
              <w:b w:val="0"/>
              <w:bCs w:val="0"/>
              <w:i w:val="0"/>
              <w:iCs w:val="0"/>
              <w:sz w:val="28"/>
              <w:szCs w:val="28"/>
              <w:rtl w:val="0"/>
            </w:rPr>
            <w:t>1.5 Ý nghĩa thực tiễn của đề tài</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_Toc13109 \h </w:instrText>
          </w:r>
          <w:r>
            <w:rPr>
              <w:b w:val="0"/>
              <w:bCs w:val="0"/>
              <w:i w:val="0"/>
              <w:iCs w:val="0"/>
              <w:sz w:val="28"/>
              <w:szCs w:val="28"/>
            </w:rPr>
            <w:fldChar w:fldCharType="separate"/>
          </w:r>
          <w:r>
            <w:rPr>
              <w:b w:val="0"/>
              <w:bCs w:val="0"/>
              <w:i w:val="0"/>
              <w:iCs w:val="0"/>
              <w:sz w:val="28"/>
              <w:szCs w:val="28"/>
            </w:rPr>
            <w:t>5</w:t>
          </w:r>
          <w:r>
            <w:rPr>
              <w:b w:val="0"/>
              <w:bCs w:val="0"/>
              <w:i w:val="0"/>
              <w:iCs w:val="0"/>
              <w:sz w:val="28"/>
              <w:szCs w:val="28"/>
            </w:rPr>
            <w:fldChar w:fldCharType="end"/>
          </w:r>
          <w:r>
            <w:rPr>
              <w:b w:val="0"/>
              <w:bCs w:val="0"/>
              <w:i w:val="0"/>
              <w:iCs w:val="0"/>
              <w:sz w:val="28"/>
              <w:szCs w:val="28"/>
            </w:rPr>
            <w:fldChar w:fldCharType="end"/>
          </w:r>
        </w:p>
        <w:p>
          <w:pPr>
            <w:pStyle w:val="19"/>
            <w:tabs>
              <w:tab w:val="right" w:leader="dot" w:pos="10400"/>
            </w:tabs>
            <w:rPr>
              <w:b w:val="0"/>
              <w:bCs w:val="0"/>
              <w:i w:val="0"/>
              <w:iCs w:val="0"/>
              <w:sz w:val="28"/>
              <w:szCs w:val="28"/>
            </w:rPr>
          </w:pPr>
          <w:r>
            <w:rPr>
              <w:b w:val="0"/>
              <w:bCs w:val="0"/>
              <w:i w:val="0"/>
              <w:iCs w:val="0"/>
              <w:sz w:val="28"/>
              <w:szCs w:val="28"/>
            </w:rPr>
            <w:fldChar w:fldCharType="begin"/>
          </w:r>
          <w:r>
            <w:rPr>
              <w:b w:val="0"/>
              <w:bCs w:val="0"/>
              <w:i w:val="0"/>
              <w:iCs w:val="0"/>
              <w:sz w:val="28"/>
              <w:szCs w:val="28"/>
            </w:rPr>
            <w:instrText xml:space="preserve"> HYPERLINK \l _Toc6091 </w:instrText>
          </w:r>
          <w:r>
            <w:rPr>
              <w:b w:val="0"/>
              <w:bCs w:val="0"/>
              <w:i w:val="0"/>
              <w:iCs w:val="0"/>
              <w:sz w:val="28"/>
              <w:szCs w:val="28"/>
            </w:rPr>
            <w:fldChar w:fldCharType="separate"/>
          </w:r>
          <w:r>
            <w:rPr>
              <w:b w:val="0"/>
              <w:bCs w:val="0"/>
              <w:i w:val="0"/>
              <w:iCs w:val="0"/>
              <w:sz w:val="28"/>
              <w:szCs w:val="28"/>
              <w:rtl w:val="0"/>
            </w:rPr>
            <w:t>1.6 Ý nghĩa của đề tài</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_Toc6091 \h </w:instrText>
          </w:r>
          <w:r>
            <w:rPr>
              <w:b w:val="0"/>
              <w:bCs w:val="0"/>
              <w:i w:val="0"/>
              <w:iCs w:val="0"/>
              <w:sz w:val="28"/>
              <w:szCs w:val="28"/>
            </w:rPr>
            <w:fldChar w:fldCharType="separate"/>
          </w:r>
          <w:r>
            <w:rPr>
              <w:b w:val="0"/>
              <w:bCs w:val="0"/>
              <w:i w:val="0"/>
              <w:iCs w:val="0"/>
              <w:sz w:val="28"/>
              <w:szCs w:val="28"/>
            </w:rPr>
            <w:t>5</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_Toc10008 </w:instrText>
          </w:r>
          <w:r>
            <w:rPr>
              <w:b w:val="0"/>
              <w:bCs w:val="0"/>
              <w:i w:val="0"/>
              <w:iCs w:val="0"/>
              <w:sz w:val="28"/>
              <w:szCs w:val="28"/>
            </w:rPr>
            <w:fldChar w:fldCharType="separate"/>
          </w:r>
          <w:r>
            <w:rPr>
              <w:rFonts w:ascii="Times New Roman" w:hAnsi="Times New Roman" w:eastAsia="Times New Roman" w:cs="Times New Roman"/>
              <w:b w:val="0"/>
              <w:bCs w:val="0"/>
              <w:i w:val="0"/>
              <w:iCs w:val="0"/>
              <w:sz w:val="28"/>
              <w:szCs w:val="28"/>
              <w:rtl w:val="0"/>
            </w:rPr>
            <w:t>1.6.1 Ý nghĩa đối với người sử dụng hệ thống</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_Toc10008 \h </w:instrText>
          </w:r>
          <w:r>
            <w:rPr>
              <w:b w:val="0"/>
              <w:bCs w:val="0"/>
              <w:i w:val="0"/>
              <w:iCs w:val="0"/>
              <w:sz w:val="28"/>
              <w:szCs w:val="28"/>
            </w:rPr>
            <w:fldChar w:fldCharType="separate"/>
          </w:r>
          <w:r>
            <w:rPr>
              <w:b w:val="0"/>
              <w:bCs w:val="0"/>
              <w:i w:val="0"/>
              <w:iCs w:val="0"/>
              <w:sz w:val="28"/>
              <w:szCs w:val="28"/>
            </w:rPr>
            <w:t>6</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_Toc23921 </w:instrText>
          </w:r>
          <w:r>
            <w:rPr>
              <w:b w:val="0"/>
              <w:bCs w:val="0"/>
              <w:i w:val="0"/>
              <w:iCs w:val="0"/>
              <w:sz w:val="28"/>
              <w:szCs w:val="28"/>
            </w:rPr>
            <w:fldChar w:fldCharType="separate"/>
          </w:r>
          <w:r>
            <w:rPr>
              <w:rFonts w:ascii="Times New Roman" w:hAnsi="Times New Roman" w:eastAsia="Times New Roman" w:cs="Times New Roman"/>
              <w:b w:val="0"/>
              <w:bCs w:val="0"/>
              <w:i w:val="0"/>
              <w:iCs w:val="0"/>
              <w:sz w:val="28"/>
              <w:szCs w:val="28"/>
              <w:rtl w:val="0"/>
            </w:rPr>
            <w:t>1.6.2 Ý nghĩa đối với cá nhân sinh viên</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_Toc23921 \h </w:instrText>
          </w:r>
          <w:r>
            <w:rPr>
              <w:b w:val="0"/>
              <w:bCs w:val="0"/>
              <w:i w:val="0"/>
              <w:iCs w:val="0"/>
              <w:sz w:val="28"/>
              <w:szCs w:val="28"/>
            </w:rPr>
            <w:fldChar w:fldCharType="separate"/>
          </w:r>
          <w:r>
            <w:rPr>
              <w:b w:val="0"/>
              <w:bCs w:val="0"/>
              <w:i w:val="0"/>
              <w:iCs w:val="0"/>
              <w:sz w:val="28"/>
              <w:szCs w:val="28"/>
            </w:rPr>
            <w:t>6</w:t>
          </w:r>
          <w:r>
            <w:rPr>
              <w:b w:val="0"/>
              <w:bCs w:val="0"/>
              <w:i w:val="0"/>
              <w:iCs w:val="0"/>
              <w:sz w:val="28"/>
              <w:szCs w:val="28"/>
            </w:rPr>
            <w:fldChar w:fldCharType="end"/>
          </w:r>
          <w:r>
            <w:rPr>
              <w:b w:val="0"/>
              <w:bCs w:val="0"/>
              <w:i w:val="0"/>
              <w:iCs w:val="0"/>
              <w:sz w:val="28"/>
              <w:szCs w:val="28"/>
            </w:rPr>
            <w:fldChar w:fldCharType="end"/>
          </w:r>
        </w:p>
        <w:p>
          <w:pPr>
            <w:pStyle w:val="18"/>
            <w:tabs>
              <w:tab w:val="right" w:leader="dot" w:pos="10400"/>
            </w:tabs>
            <w:rPr>
              <w:b/>
              <w:bCs/>
              <w:i w:val="0"/>
              <w:iCs w:val="0"/>
              <w:sz w:val="28"/>
              <w:szCs w:val="28"/>
            </w:rPr>
          </w:pPr>
          <w:r>
            <w:rPr>
              <w:b/>
              <w:bCs/>
              <w:i w:val="0"/>
              <w:iCs w:val="0"/>
              <w:sz w:val="28"/>
              <w:szCs w:val="28"/>
            </w:rPr>
            <w:fldChar w:fldCharType="begin"/>
          </w:r>
          <w:r>
            <w:rPr>
              <w:b/>
              <w:bCs/>
              <w:i w:val="0"/>
              <w:iCs w:val="0"/>
              <w:sz w:val="28"/>
              <w:szCs w:val="28"/>
            </w:rPr>
            <w:instrText xml:space="preserve"> HYPERLINK \l _Toc31575 </w:instrText>
          </w:r>
          <w:r>
            <w:rPr>
              <w:b/>
              <w:bCs/>
              <w:i w:val="0"/>
              <w:iCs w:val="0"/>
              <w:sz w:val="28"/>
              <w:szCs w:val="28"/>
            </w:rPr>
            <w:fldChar w:fldCharType="separate"/>
          </w:r>
          <w:r>
            <w:rPr>
              <w:b/>
              <w:bCs/>
              <w:i w:val="0"/>
              <w:iCs w:val="0"/>
              <w:sz w:val="28"/>
              <w:szCs w:val="28"/>
              <w:rtl w:val="0"/>
            </w:rPr>
            <w:t>PHẦN 2: KHẢO SÁT HIỆN TRẠNG</w:t>
          </w:r>
          <w:r>
            <w:rPr>
              <w:b/>
              <w:bCs/>
              <w:i w:val="0"/>
              <w:iCs w:val="0"/>
              <w:sz w:val="28"/>
              <w:szCs w:val="28"/>
            </w:rPr>
            <w:tab/>
          </w:r>
          <w:r>
            <w:rPr>
              <w:b/>
              <w:bCs/>
              <w:i w:val="0"/>
              <w:iCs w:val="0"/>
              <w:sz w:val="28"/>
              <w:szCs w:val="28"/>
            </w:rPr>
            <w:fldChar w:fldCharType="begin"/>
          </w:r>
          <w:r>
            <w:rPr>
              <w:b/>
              <w:bCs/>
              <w:i w:val="0"/>
              <w:iCs w:val="0"/>
              <w:sz w:val="28"/>
              <w:szCs w:val="28"/>
            </w:rPr>
            <w:instrText xml:space="preserve"> PAGEREF _Toc31575 \h </w:instrText>
          </w:r>
          <w:r>
            <w:rPr>
              <w:b/>
              <w:bCs/>
              <w:i w:val="0"/>
              <w:iCs w:val="0"/>
              <w:sz w:val="28"/>
              <w:szCs w:val="28"/>
            </w:rPr>
            <w:fldChar w:fldCharType="separate"/>
          </w:r>
          <w:r>
            <w:rPr>
              <w:b/>
              <w:bCs/>
              <w:i w:val="0"/>
              <w:iCs w:val="0"/>
              <w:sz w:val="28"/>
              <w:szCs w:val="28"/>
            </w:rPr>
            <w:t>7</w:t>
          </w:r>
          <w:r>
            <w:rPr>
              <w:b/>
              <w:bCs/>
              <w:i w:val="0"/>
              <w:iCs w:val="0"/>
              <w:sz w:val="28"/>
              <w:szCs w:val="28"/>
            </w:rPr>
            <w:fldChar w:fldCharType="end"/>
          </w:r>
          <w:r>
            <w:rPr>
              <w:b/>
              <w:bCs/>
              <w:i w:val="0"/>
              <w:iCs w:val="0"/>
              <w:sz w:val="28"/>
              <w:szCs w:val="28"/>
            </w:rPr>
            <w:fldChar w:fldCharType="end"/>
          </w:r>
        </w:p>
        <w:p>
          <w:pPr>
            <w:pStyle w:val="19"/>
            <w:tabs>
              <w:tab w:val="right" w:leader="dot" w:pos="10400"/>
            </w:tabs>
            <w:rPr>
              <w:b w:val="0"/>
              <w:bCs w:val="0"/>
              <w:i w:val="0"/>
              <w:iCs w:val="0"/>
              <w:sz w:val="28"/>
              <w:szCs w:val="28"/>
            </w:rPr>
          </w:pPr>
          <w:r>
            <w:rPr>
              <w:b w:val="0"/>
              <w:bCs w:val="0"/>
              <w:i w:val="0"/>
              <w:iCs w:val="0"/>
              <w:sz w:val="28"/>
              <w:szCs w:val="28"/>
            </w:rPr>
            <w:fldChar w:fldCharType="begin"/>
          </w:r>
          <w:r>
            <w:rPr>
              <w:b w:val="0"/>
              <w:bCs w:val="0"/>
              <w:i w:val="0"/>
              <w:iCs w:val="0"/>
              <w:sz w:val="28"/>
              <w:szCs w:val="28"/>
            </w:rPr>
            <w:instrText xml:space="preserve"> HYPERLINK \l _Toc21955 </w:instrText>
          </w:r>
          <w:r>
            <w:rPr>
              <w:b w:val="0"/>
              <w:bCs w:val="0"/>
              <w:i w:val="0"/>
              <w:iCs w:val="0"/>
              <w:sz w:val="28"/>
              <w:szCs w:val="28"/>
            </w:rPr>
            <w:fldChar w:fldCharType="separate"/>
          </w:r>
          <w:r>
            <w:rPr>
              <w:rFonts w:hint="default"/>
              <w:b w:val="0"/>
              <w:bCs w:val="0"/>
              <w:i w:val="0"/>
              <w:iCs w:val="0"/>
              <w:sz w:val="28"/>
              <w:szCs w:val="28"/>
              <w:rtl w:val="0"/>
              <w:lang w:val="en-US"/>
            </w:rPr>
            <w:t xml:space="preserve">2.1 </w:t>
          </w:r>
          <w:r>
            <w:rPr>
              <w:b w:val="0"/>
              <w:bCs w:val="0"/>
              <w:i w:val="0"/>
              <w:iCs w:val="0"/>
              <w:sz w:val="28"/>
              <w:szCs w:val="28"/>
              <w:rtl w:val="0"/>
            </w:rPr>
            <w:t>Tổng quan về cửa hàng</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_Toc21955 \h </w:instrText>
          </w:r>
          <w:r>
            <w:rPr>
              <w:b w:val="0"/>
              <w:bCs w:val="0"/>
              <w:i w:val="0"/>
              <w:iCs w:val="0"/>
              <w:sz w:val="28"/>
              <w:szCs w:val="28"/>
            </w:rPr>
            <w:fldChar w:fldCharType="separate"/>
          </w:r>
          <w:r>
            <w:rPr>
              <w:b w:val="0"/>
              <w:bCs w:val="0"/>
              <w:i w:val="0"/>
              <w:iCs w:val="0"/>
              <w:sz w:val="28"/>
              <w:szCs w:val="28"/>
            </w:rPr>
            <w:t>7</w:t>
          </w:r>
          <w:r>
            <w:rPr>
              <w:b w:val="0"/>
              <w:bCs w:val="0"/>
              <w:i w:val="0"/>
              <w:iCs w:val="0"/>
              <w:sz w:val="28"/>
              <w:szCs w:val="28"/>
            </w:rPr>
            <w:fldChar w:fldCharType="end"/>
          </w:r>
          <w:r>
            <w:rPr>
              <w:b w:val="0"/>
              <w:bCs w:val="0"/>
              <w:i w:val="0"/>
              <w:iCs w:val="0"/>
              <w:sz w:val="28"/>
              <w:szCs w:val="28"/>
            </w:rPr>
            <w:fldChar w:fldCharType="end"/>
          </w:r>
        </w:p>
        <w:p>
          <w:pPr>
            <w:pStyle w:val="19"/>
            <w:tabs>
              <w:tab w:val="right" w:leader="dot" w:pos="10400"/>
            </w:tabs>
            <w:rPr>
              <w:b w:val="0"/>
              <w:bCs w:val="0"/>
              <w:i w:val="0"/>
              <w:iCs w:val="0"/>
              <w:sz w:val="28"/>
              <w:szCs w:val="28"/>
            </w:rPr>
          </w:pPr>
          <w:r>
            <w:rPr>
              <w:b w:val="0"/>
              <w:bCs w:val="0"/>
              <w:i w:val="0"/>
              <w:iCs w:val="0"/>
              <w:sz w:val="28"/>
              <w:szCs w:val="28"/>
            </w:rPr>
            <w:fldChar w:fldCharType="begin"/>
          </w:r>
          <w:r>
            <w:rPr>
              <w:b w:val="0"/>
              <w:bCs w:val="0"/>
              <w:i w:val="0"/>
              <w:iCs w:val="0"/>
              <w:sz w:val="28"/>
              <w:szCs w:val="28"/>
            </w:rPr>
            <w:instrText xml:space="preserve"> HYPERLINK \l _Toc1366 </w:instrText>
          </w:r>
          <w:r>
            <w:rPr>
              <w:b w:val="0"/>
              <w:bCs w:val="0"/>
              <w:i w:val="0"/>
              <w:iCs w:val="0"/>
              <w:sz w:val="28"/>
              <w:szCs w:val="28"/>
            </w:rPr>
            <w:fldChar w:fldCharType="separate"/>
          </w:r>
          <w:r>
            <w:rPr>
              <w:b w:val="0"/>
              <w:bCs w:val="0"/>
              <w:i w:val="0"/>
              <w:iCs w:val="0"/>
              <w:sz w:val="28"/>
              <w:szCs w:val="28"/>
              <w:rtl w:val="0"/>
            </w:rPr>
            <w:t>2.2 Hiện trạng tổ chức</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_Toc1366 \h </w:instrText>
          </w:r>
          <w:r>
            <w:rPr>
              <w:b w:val="0"/>
              <w:bCs w:val="0"/>
              <w:i w:val="0"/>
              <w:iCs w:val="0"/>
              <w:sz w:val="28"/>
              <w:szCs w:val="28"/>
            </w:rPr>
            <w:fldChar w:fldCharType="separate"/>
          </w:r>
          <w:r>
            <w:rPr>
              <w:b w:val="0"/>
              <w:bCs w:val="0"/>
              <w:i w:val="0"/>
              <w:iCs w:val="0"/>
              <w:sz w:val="28"/>
              <w:szCs w:val="28"/>
            </w:rPr>
            <w:t>7</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_Toc26756 </w:instrText>
          </w:r>
          <w:r>
            <w:rPr>
              <w:b w:val="0"/>
              <w:bCs w:val="0"/>
              <w:i w:val="0"/>
              <w:iCs w:val="0"/>
              <w:sz w:val="28"/>
              <w:szCs w:val="28"/>
            </w:rPr>
            <w:fldChar w:fldCharType="separate"/>
          </w:r>
          <w:r>
            <w:rPr>
              <w:rFonts w:ascii="Times New Roman" w:hAnsi="Times New Roman" w:eastAsia="Times New Roman" w:cs="Times New Roman"/>
              <w:b w:val="0"/>
              <w:bCs w:val="0"/>
              <w:i w:val="0"/>
              <w:iCs w:val="0"/>
              <w:sz w:val="28"/>
              <w:szCs w:val="28"/>
              <w:rtl w:val="0"/>
            </w:rPr>
            <w:t>2.2.1 Chức năng</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_Toc26756 \h </w:instrText>
          </w:r>
          <w:r>
            <w:rPr>
              <w:b w:val="0"/>
              <w:bCs w:val="0"/>
              <w:i w:val="0"/>
              <w:iCs w:val="0"/>
              <w:sz w:val="28"/>
              <w:szCs w:val="28"/>
            </w:rPr>
            <w:fldChar w:fldCharType="separate"/>
          </w:r>
          <w:r>
            <w:rPr>
              <w:b w:val="0"/>
              <w:bCs w:val="0"/>
              <w:i w:val="0"/>
              <w:iCs w:val="0"/>
              <w:sz w:val="28"/>
              <w:szCs w:val="28"/>
            </w:rPr>
            <w:t>7</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_Toc7674 </w:instrText>
          </w:r>
          <w:r>
            <w:rPr>
              <w:b w:val="0"/>
              <w:bCs w:val="0"/>
              <w:i w:val="0"/>
              <w:iCs w:val="0"/>
              <w:sz w:val="28"/>
              <w:szCs w:val="28"/>
            </w:rPr>
            <w:fldChar w:fldCharType="separate"/>
          </w:r>
          <w:r>
            <w:rPr>
              <w:rFonts w:ascii="Times New Roman" w:hAnsi="Times New Roman" w:eastAsia="Times New Roman" w:cs="Times New Roman"/>
              <w:b w:val="0"/>
              <w:bCs w:val="0"/>
              <w:i w:val="0"/>
              <w:iCs w:val="0"/>
              <w:sz w:val="28"/>
              <w:szCs w:val="28"/>
              <w:rtl w:val="0"/>
            </w:rPr>
            <w:t>2.2.2 Hiện trạng nghiệp vụ</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_Toc7674 \h </w:instrText>
          </w:r>
          <w:r>
            <w:rPr>
              <w:b w:val="0"/>
              <w:bCs w:val="0"/>
              <w:i w:val="0"/>
              <w:iCs w:val="0"/>
              <w:sz w:val="28"/>
              <w:szCs w:val="28"/>
            </w:rPr>
            <w:fldChar w:fldCharType="separate"/>
          </w:r>
          <w:r>
            <w:rPr>
              <w:b w:val="0"/>
              <w:bCs w:val="0"/>
              <w:i w:val="0"/>
              <w:iCs w:val="0"/>
              <w:sz w:val="28"/>
              <w:szCs w:val="28"/>
            </w:rPr>
            <w:t>7</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_Toc649 </w:instrText>
          </w:r>
          <w:r>
            <w:rPr>
              <w:b w:val="0"/>
              <w:bCs w:val="0"/>
              <w:i w:val="0"/>
              <w:iCs w:val="0"/>
              <w:sz w:val="28"/>
              <w:szCs w:val="28"/>
            </w:rPr>
            <w:fldChar w:fldCharType="separate"/>
          </w:r>
          <w:r>
            <w:rPr>
              <w:rFonts w:ascii="Times New Roman" w:hAnsi="Times New Roman" w:eastAsia="Times New Roman" w:cs="Times New Roman"/>
              <w:b w:val="0"/>
              <w:bCs w:val="0"/>
              <w:i w:val="0"/>
              <w:iCs w:val="0"/>
              <w:sz w:val="28"/>
              <w:szCs w:val="28"/>
              <w:rtl w:val="0"/>
            </w:rPr>
            <w:t>2.2.3 Hiện trạng tin học</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_Toc649 \h </w:instrText>
          </w:r>
          <w:r>
            <w:rPr>
              <w:b w:val="0"/>
              <w:bCs w:val="0"/>
              <w:i w:val="0"/>
              <w:iCs w:val="0"/>
              <w:sz w:val="28"/>
              <w:szCs w:val="28"/>
            </w:rPr>
            <w:fldChar w:fldCharType="separate"/>
          </w:r>
          <w:r>
            <w:rPr>
              <w:b w:val="0"/>
              <w:bCs w:val="0"/>
              <w:i w:val="0"/>
              <w:iCs w:val="0"/>
              <w:sz w:val="28"/>
              <w:szCs w:val="28"/>
            </w:rPr>
            <w:t>8</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_Toc8250 </w:instrText>
          </w:r>
          <w:r>
            <w:rPr>
              <w:b w:val="0"/>
              <w:bCs w:val="0"/>
              <w:i w:val="0"/>
              <w:iCs w:val="0"/>
              <w:sz w:val="28"/>
              <w:szCs w:val="28"/>
            </w:rPr>
            <w:fldChar w:fldCharType="separate"/>
          </w:r>
          <w:r>
            <w:rPr>
              <w:rFonts w:ascii="Times New Roman" w:hAnsi="Times New Roman" w:eastAsia="Times New Roman" w:cs="Times New Roman"/>
              <w:b w:val="0"/>
              <w:bCs w:val="0"/>
              <w:i w:val="0"/>
              <w:iCs w:val="0"/>
              <w:sz w:val="28"/>
              <w:szCs w:val="28"/>
              <w:rtl w:val="0"/>
            </w:rPr>
            <w:t>2.2.4 Xác định và thu thập yêu cầu</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_Toc8250 \h </w:instrText>
          </w:r>
          <w:r>
            <w:rPr>
              <w:b w:val="0"/>
              <w:bCs w:val="0"/>
              <w:i w:val="0"/>
              <w:iCs w:val="0"/>
              <w:sz w:val="28"/>
              <w:szCs w:val="28"/>
            </w:rPr>
            <w:fldChar w:fldCharType="separate"/>
          </w:r>
          <w:r>
            <w:rPr>
              <w:b w:val="0"/>
              <w:bCs w:val="0"/>
              <w:i w:val="0"/>
              <w:iCs w:val="0"/>
              <w:sz w:val="28"/>
              <w:szCs w:val="28"/>
            </w:rPr>
            <w:t>8</w:t>
          </w:r>
          <w:r>
            <w:rPr>
              <w:b w:val="0"/>
              <w:bCs w:val="0"/>
              <w:i w:val="0"/>
              <w:iCs w:val="0"/>
              <w:sz w:val="28"/>
              <w:szCs w:val="28"/>
            </w:rPr>
            <w:fldChar w:fldCharType="end"/>
          </w:r>
          <w:r>
            <w:rPr>
              <w:b w:val="0"/>
              <w:bCs w:val="0"/>
              <w:i w:val="0"/>
              <w:iCs w:val="0"/>
              <w:sz w:val="28"/>
              <w:szCs w:val="28"/>
            </w:rPr>
            <w:fldChar w:fldCharType="end"/>
          </w:r>
        </w:p>
        <w:p>
          <w:pPr>
            <w:pStyle w:val="18"/>
            <w:tabs>
              <w:tab w:val="right" w:leader="dot" w:pos="10400"/>
            </w:tabs>
            <w:rPr>
              <w:b/>
              <w:bCs/>
              <w:i w:val="0"/>
              <w:iCs w:val="0"/>
              <w:sz w:val="28"/>
              <w:szCs w:val="28"/>
            </w:rPr>
          </w:pPr>
          <w:r>
            <w:rPr>
              <w:b/>
              <w:bCs/>
              <w:i w:val="0"/>
              <w:iCs w:val="0"/>
              <w:sz w:val="28"/>
              <w:szCs w:val="28"/>
            </w:rPr>
            <w:fldChar w:fldCharType="begin"/>
          </w:r>
          <w:r>
            <w:rPr>
              <w:b/>
              <w:bCs/>
              <w:i w:val="0"/>
              <w:iCs w:val="0"/>
              <w:sz w:val="28"/>
              <w:szCs w:val="28"/>
            </w:rPr>
            <w:instrText xml:space="preserve"> HYPERLINK \l _Toc5756 </w:instrText>
          </w:r>
          <w:r>
            <w:rPr>
              <w:b/>
              <w:bCs/>
              <w:i w:val="0"/>
              <w:iCs w:val="0"/>
              <w:sz w:val="28"/>
              <w:szCs w:val="28"/>
            </w:rPr>
            <w:fldChar w:fldCharType="separate"/>
          </w:r>
          <w:r>
            <w:rPr>
              <w:b/>
              <w:bCs/>
              <w:i w:val="0"/>
              <w:iCs w:val="0"/>
              <w:sz w:val="28"/>
              <w:szCs w:val="28"/>
              <w:rtl w:val="0"/>
            </w:rPr>
            <w:t>PHẦN 3: PHÂN TÍCH HỆ THỐNG</w:t>
          </w:r>
          <w:r>
            <w:rPr>
              <w:b/>
              <w:bCs/>
              <w:i w:val="0"/>
              <w:iCs w:val="0"/>
              <w:sz w:val="28"/>
              <w:szCs w:val="28"/>
            </w:rPr>
            <w:tab/>
          </w:r>
          <w:r>
            <w:rPr>
              <w:b/>
              <w:bCs/>
              <w:i w:val="0"/>
              <w:iCs w:val="0"/>
              <w:sz w:val="28"/>
              <w:szCs w:val="28"/>
            </w:rPr>
            <w:fldChar w:fldCharType="begin"/>
          </w:r>
          <w:r>
            <w:rPr>
              <w:b/>
              <w:bCs/>
              <w:i w:val="0"/>
              <w:iCs w:val="0"/>
              <w:sz w:val="28"/>
              <w:szCs w:val="28"/>
            </w:rPr>
            <w:instrText xml:space="preserve"> PAGEREF _Toc5756 \h </w:instrText>
          </w:r>
          <w:r>
            <w:rPr>
              <w:b/>
              <w:bCs/>
              <w:i w:val="0"/>
              <w:iCs w:val="0"/>
              <w:sz w:val="28"/>
              <w:szCs w:val="28"/>
            </w:rPr>
            <w:fldChar w:fldCharType="separate"/>
          </w:r>
          <w:r>
            <w:rPr>
              <w:b/>
              <w:bCs/>
              <w:i w:val="0"/>
              <w:iCs w:val="0"/>
              <w:sz w:val="28"/>
              <w:szCs w:val="28"/>
            </w:rPr>
            <w:t>12</w:t>
          </w:r>
          <w:r>
            <w:rPr>
              <w:b/>
              <w:bCs/>
              <w:i w:val="0"/>
              <w:iCs w:val="0"/>
              <w:sz w:val="28"/>
              <w:szCs w:val="28"/>
            </w:rPr>
            <w:fldChar w:fldCharType="end"/>
          </w:r>
          <w:r>
            <w:rPr>
              <w:b/>
              <w:bCs/>
              <w:i w:val="0"/>
              <w:iCs w:val="0"/>
              <w:sz w:val="28"/>
              <w:szCs w:val="28"/>
            </w:rPr>
            <w:fldChar w:fldCharType="end"/>
          </w:r>
        </w:p>
        <w:p>
          <w:pPr>
            <w:pStyle w:val="19"/>
            <w:tabs>
              <w:tab w:val="right" w:leader="dot" w:pos="10400"/>
            </w:tabs>
            <w:rPr>
              <w:b w:val="0"/>
              <w:bCs w:val="0"/>
              <w:i w:val="0"/>
              <w:iCs w:val="0"/>
              <w:sz w:val="28"/>
              <w:szCs w:val="28"/>
            </w:rPr>
          </w:pPr>
          <w:r>
            <w:rPr>
              <w:b w:val="0"/>
              <w:bCs w:val="0"/>
              <w:i w:val="0"/>
              <w:iCs w:val="0"/>
              <w:sz w:val="28"/>
              <w:szCs w:val="28"/>
            </w:rPr>
            <w:fldChar w:fldCharType="begin"/>
          </w:r>
          <w:r>
            <w:rPr>
              <w:b w:val="0"/>
              <w:bCs w:val="0"/>
              <w:i w:val="0"/>
              <w:iCs w:val="0"/>
              <w:sz w:val="28"/>
              <w:szCs w:val="28"/>
            </w:rPr>
            <w:instrText xml:space="preserve"> HYPERLINK \l _Toc29025 </w:instrText>
          </w:r>
          <w:r>
            <w:rPr>
              <w:b w:val="0"/>
              <w:bCs w:val="0"/>
              <w:i w:val="0"/>
              <w:iCs w:val="0"/>
              <w:sz w:val="28"/>
              <w:szCs w:val="28"/>
            </w:rPr>
            <w:fldChar w:fldCharType="separate"/>
          </w:r>
          <w:r>
            <w:rPr>
              <w:b w:val="0"/>
              <w:bCs w:val="0"/>
              <w:i w:val="0"/>
              <w:iCs w:val="0"/>
              <w:sz w:val="28"/>
              <w:szCs w:val="28"/>
              <w:rtl w:val="0"/>
            </w:rPr>
            <w:t>3.1 Mô tả yêu cầu</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_Toc29025 \h </w:instrText>
          </w:r>
          <w:r>
            <w:rPr>
              <w:b w:val="0"/>
              <w:bCs w:val="0"/>
              <w:i w:val="0"/>
              <w:iCs w:val="0"/>
              <w:sz w:val="28"/>
              <w:szCs w:val="28"/>
            </w:rPr>
            <w:fldChar w:fldCharType="separate"/>
          </w:r>
          <w:r>
            <w:rPr>
              <w:b w:val="0"/>
              <w:bCs w:val="0"/>
              <w:i w:val="0"/>
              <w:iCs w:val="0"/>
              <w:sz w:val="28"/>
              <w:szCs w:val="28"/>
            </w:rPr>
            <w:t>12</w:t>
          </w:r>
          <w:r>
            <w:rPr>
              <w:b w:val="0"/>
              <w:bCs w:val="0"/>
              <w:i w:val="0"/>
              <w:iCs w:val="0"/>
              <w:sz w:val="28"/>
              <w:szCs w:val="28"/>
            </w:rPr>
            <w:fldChar w:fldCharType="end"/>
          </w:r>
          <w:r>
            <w:rPr>
              <w:b w:val="0"/>
              <w:bCs w:val="0"/>
              <w:i w:val="0"/>
              <w:iCs w:val="0"/>
              <w:sz w:val="28"/>
              <w:szCs w:val="28"/>
            </w:rPr>
            <w:fldChar w:fldCharType="end"/>
          </w:r>
        </w:p>
        <w:p>
          <w:pPr>
            <w:pStyle w:val="19"/>
            <w:tabs>
              <w:tab w:val="right" w:leader="dot" w:pos="10400"/>
            </w:tabs>
            <w:rPr>
              <w:b w:val="0"/>
              <w:bCs w:val="0"/>
              <w:i w:val="0"/>
              <w:iCs w:val="0"/>
              <w:sz w:val="28"/>
              <w:szCs w:val="28"/>
            </w:rPr>
          </w:pPr>
          <w:r>
            <w:rPr>
              <w:b w:val="0"/>
              <w:bCs w:val="0"/>
              <w:i w:val="0"/>
              <w:iCs w:val="0"/>
              <w:sz w:val="28"/>
              <w:szCs w:val="28"/>
            </w:rPr>
            <w:fldChar w:fldCharType="begin"/>
          </w:r>
          <w:r>
            <w:rPr>
              <w:b w:val="0"/>
              <w:bCs w:val="0"/>
              <w:i w:val="0"/>
              <w:iCs w:val="0"/>
              <w:sz w:val="28"/>
              <w:szCs w:val="28"/>
            </w:rPr>
            <w:instrText xml:space="preserve"> HYPERLINK \l _Toc25764 </w:instrText>
          </w:r>
          <w:r>
            <w:rPr>
              <w:b w:val="0"/>
              <w:bCs w:val="0"/>
              <w:i w:val="0"/>
              <w:iCs w:val="0"/>
              <w:sz w:val="28"/>
              <w:szCs w:val="28"/>
            </w:rPr>
            <w:fldChar w:fldCharType="separate"/>
          </w:r>
          <w:r>
            <w:rPr>
              <w:b w:val="0"/>
              <w:bCs w:val="0"/>
              <w:i w:val="0"/>
              <w:iCs w:val="0"/>
              <w:sz w:val="28"/>
              <w:szCs w:val="28"/>
              <w:rtl w:val="0"/>
            </w:rPr>
            <w:t>3.2 Sơ đồ phân cấp</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_Toc25764 \h </w:instrText>
          </w:r>
          <w:r>
            <w:rPr>
              <w:b w:val="0"/>
              <w:bCs w:val="0"/>
              <w:i w:val="0"/>
              <w:iCs w:val="0"/>
              <w:sz w:val="28"/>
              <w:szCs w:val="28"/>
            </w:rPr>
            <w:fldChar w:fldCharType="separate"/>
          </w:r>
          <w:r>
            <w:rPr>
              <w:b w:val="0"/>
              <w:bCs w:val="0"/>
              <w:i w:val="0"/>
              <w:iCs w:val="0"/>
              <w:sz w:val="28"/>
              <w:szCs w:val="28"/>
            </w:rPr>
            <w:t>12</w:t>
          </w:r>
          <w:r>
            <w:rPr>
              <w:b w:val="0"/>
              <w:bCs w:val="0"/>
              <w:i w:val="0"/>
              <w:iCs w:val="0"/>
              <w:sz w:val="28"/>
              <w:szCs w:val="28"/>
            </w:rPr>
            <w:fldChar w:fldCharType="end"/>
          </w:r>
          <w:r>
            <w:rPr>
              <w:b w:val="0"/>
              <w:bCs w:val="0"/>
              <w:i w:val="0"/>
              <w:iCs w:val="0"/>
              <w:sz w:val="28"/>
              <w:szCs w:val="28"/>
            </w:rPr>
            <w:fldChar w:fldCharType="end"/>
          </w:r>
        </w:p>
        <w:p>
          <w:pPr>
            <w:pStyle w:val="19"/>
            <w:tabs>
              <w:tab w:val="right" w:leader="dot" w:pos="10400"/>
            </w:tabs>
            <w:rPr>
              <w:b w:val="0"/>
              <w:bCs w:val="0"/>
              <w:i w:val="0"/>
              <w:iCs w:val="0"/>
              <w:sz w:val="28"/>
              <w:szCs w:val="28"/>
            </w:rPr>
          </w:pPr>
          <w:r>
            <w:rPr>
              <w:b w:val="0"/>
              <w:bCs w:val="0"/>
              <w:i w:val="0"/>
              <w:iCs w:val="0"/>
              <w:sz w:val="28"/>
              <w:szCs w:val="28"/>
            </w:rPr>
            <w:fldChar w:fldCharType="begin"/>
          </w:r>
          <w:r>
            <w:rPr>
              <w:b w:val="0"/>
              <w:bCs w:val="0"/>
              <w:i w:val="0"/>
              <w:iCs w:val="0"/>
              <w:sz w:val="28"/>
              <w:szCs w:val="28"/>
            </w:rPr>
            <w:instrText xml:space="preserve"> HYPERLINK \l _Toc2104 </w:instrText>
          </w:r>
          <w:r>
            <w:rPr>
              <w:b w:val="0"/>
              <w:bCs w:val="0"/>
              <w:i w:val="0"/>
              <w:iCs w:val="0"/>
              <w:sz w:val="28"/>
              <w:szCs w:val="28"/>
            </w:rPr>
            <w:fldChar w:fldCharType="separate"/>
          </w:r>
          <w:r>
            <w:rPr>
              <w:b w:val="0"/>
              <w:bCs w:val="0"/>
              <w:i w:val="0"/>
              <w:iCs w:val="0"/>
              <w:sz w:val="28"/>
              <w:szCs w:val="28"/>
              <w:rtl w:val="0"/>
            </w:rPr>
            <w:t>3.3 Sơ đồ kế thừa</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_Toc2104 \h </w:instrText>
          </w:r>
          <w:r>
            <w:rPr>
              <w:b w:val="0"/>
              <w:bCs w:val="0"/>
              <w:i w:val="0"/>
              <w:iCs w:val="0"/>
              <w:sz w:val="28"/>
              <w:szCs w:val="28"/>
            </w:rPr>
            <w:fldChar w:fldCharType="separate"/>
          </w:r>
          <w:r>
            <w:rPr>
              <w:b w:val="0"/>
              <w:bCs w:val="0"/>
              <w:i w:val="0"/>
              <w:iCs w:val="0"/>
              <w:sz w:val="28"/>
              <w:szCs w:val="28"/>
            </w:rPr>
            <w:t>12</w:t>
          </w:r>
          <w:r>
            <w:rPr>
              <w:b w:val="0"/>
              <w:bCs w:val="0"/>
              <w:i w:val="0"/>
              <w:iCs w:val="0"/>
              <w:sz w:val="28"/>
              <w:szCs w:val="28"/>
            </w:rPr>
            <w:fldChar w:fldCharType="end"/>
          </w:r>
          <w:r>
            <w:rPr>
              <w:b w:val="0"/>
              <w:bCs w:val="0"/>
              <w:i w:val="0"/>
              <w:iCs w:val="0"/>
              <w:sz w:val="28"/>
              <w:szCs w:val="28"/>
            </w:rPr>
            <w:fldChar w:fldCharType="end"/>
          </w:r>
        </w:p>
        <w:p>
          <w:pPr>
            <w:pStyle w:val="19"/>
            <w:tabs>
              <w:tab w:val="right" w:leader="dot" w:pos="10400"/>
            </w:tabs>
            <w:rPr>
              <w:b w:val="0"/>
              <w:bCs w:val="0"/>
              <w:i w:val="0"/>
              <w:iCs w:val="0"/>
              <w:sz w:val="28"/>
              <w:szCs w:val="28"/>
            </w:rPr>
            <w:sectPr>
              <w:footerReference r:id="rId5" w:type="default"/>
              <w:pgSz w:w="12240" w:h="15840"/>
              <w:pgMar w:top="1240" w:right="620" w:bottom="1200" w:left="1220" w:header="0" w:footer="935" w:gutter="0"/>
              <w:pgNumType w:fmt="decimal" w:start="1"/>
              <w:cols w:space="720" w:num="1"/>
            </w:sectPr>
          </w:pPr>
        </w:p>
        <w:p>
          <w:pPr>
            <w:pStyle w:val="19"/>
            <w:tabs>
              <w:tab w:val="right" w:leader="dot" w:pos="10400"/>
            </w:tabs>
            <w:rPr>
              <w:b w:val="0"/>
              <w:bCs w:val="0"/>
              <w:i w:val="0"/>
              <w:iCs w:val="0"/>
              <w:sz w:val="28"/>
              <w:szCs w:val="28"/>
            </w:rPr>
          </w:pPr>
          <w:r>
            <w:rPr>
              <w:b w:val="0"/>
              <w:bCs w:val="0"/>
              <w:i w:val="0"/>
              <w:iCs w:val="0"/>
              <w:sz w:val="28"/>
              <w:szCs w:val="28"/>
            </w:rPr>
            <w:fldChar w:fldCharType="begin"/>
          </w:r>
          <w:r>
            <w:rPr>
              <w:b w:val="0"/>
              <w:bCs w:val="0"/>
              <w:i w:val="0"/>
              <w:iCs w:val="0"/>
              <w:sz w:val="28"/>
              <w:szCs w:val="28"/>
            </w:rPr>
            <w:instrText xml:space="preserve"> HYPERLINK \l _Toc18899 </w:instrText>
          </w:r>
          <w:r>
            <w:rPr>
              <w:b w:val="0"/>
              <w:bCs w:val="0"/>
              <w:i w:val="0"/>
              <w:iCs w:val="0"/>
              <w:sz w:val="28"/>
              <w:szCs w:val="28"/>
            </w:rPr>
            <w:fldChar w:fldCharType="separate"/>
          </w:r>
          <w:r>
            <w:rPr>
              <w:b w:val="0"/>
              <w:bCs w:val="0"/>
              <w:i w:val="0"/>
              <w:iCs w:val="0"/>
              <w:sz w:val="28"/>
              <w:szCs w:val="28"/>
              <w:rtl w:val="0"/>
            </w:rPr>
            <w:t>3.4 Sơ đồ diagram</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_Toc18899 \h </w:instrText>
          </w:r>
          <w:r>
            <w:rPr>
              <w:b w:val="0"/>
              <w:bCs w:val="0"/>
              <w:i w:val="0"/>
              <w:iCs w:val="0"/>
              <w:sz w:val="28"/>
              <w:szCs w:val="28"/>
            </w:rPr>
            <w:fldChar w:fldCharType="separate"/>
          </w:r>
          <w:r>
            <w:rPr>
              <w:b w:val="0"/>
              <w:bCs w:val="0"/>
              <w:i w:val="0"/>
              <w:iCs w:val="0"/>
              <w:sz w:val="28"/>
              <w:szCs w:val="28"/>
            </w:rPr>
            <w:t>13</w:t>
          </w:r>
          <w:r>
            <w:rPr>
              <w:b w:val="0"/>
              <w:bCs w:val="0"/>
              <w:i w:val="0"/>
              <w:iCs w:val="0"/>
              <w:sz w:val="28"/>
              <w:szCs w:val="28"/>
            </w:rPr>
            <w:fldChar w:fldCharType="end"/>
          </w:r>
          <w:r>
            <w:rPr>
              <w:b w:val="0"/>
              <w:bCs w:val="0"/>
              <w:i w:val="0"/>
              <w:iCs w:val="0"/>
              <w:sz w:val="28"/>
              <w:szCs w:val="28"/>
            </w:rPr>
            <w:fldChar w:fldCharType="end"/>
          </w:r>
        </w:p>
        <w:p>
          <w:pPr>
            <w:pStyle w:val="19"/>
            <w:tabs>
              <w:tab w:val="right" w:leader="dot" w:pos="10400"/>
            </w:tabs>
            <w:rPr>
              <w:b w:val="0"/>
              <w:bCs w:val="0"/>
              <w:i w:val="0"/>
              <w:iCs w:val="0"/>
              <w:sz w:val="28"/>
              <w:szCs w:val="28"/>
            </w:rPr>
          </w:pPr>
          <w:r>
            <w:rPr>
              <w:b w:val="0"/>
              <w:bCs w:val="0"/>
              <w:i w:val="0"/>
              <w:iCs w:val="0"/>
              <w:sz w:val="28"/>
              <w:szCs w:val="28"/>
            </w:rPr>
            <w:fldChar w:fldCharType="begin"/>
          </w:r>
          <w:r>
            <w:rPr>
              <w:b w:val="0"/>
              <w:bCs w:val="0"/>
              <w:i w:val="0"/>
              <w:iCs w:val="0"/>
              <w:sz w:val="28"/>
              <w:szCs w:val="28"/>
            </w:rPr>
            <w:instrText xml:space="preserve"> HYPERLINK \l _Toc21171 </w:instrText>
          </w:r>
          <w:r>
            <w:rPr>
              <w:b w:val="0"/>
              <w:bCs w:val="0"/>
              <w:i w:val="0"/>
              <w:iCs w:val="0"/>
              <w:sz w:val="28"/>
              <w:szCs w:val="28"/>
            </w:rPr>
            <w:fldChar w:fldCharType="separate"/>
          </w:r>
          <w:r>
            <w:rPr>
              <w:b w:val="0"/>
              <w:bCs w:val="0"/>
              <w:i w:val="0"/>
              <w:iCs w:val="0"/>
              <w:sz w:val="28"/>
              <w:szCs w:val="28"/>
              <w:rtl w:val="0"/>
            </w:rPr>
            <w:t>3.5 Sơ đồ use case tổng quát</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_Toc21171 \h </w:instrText>
          </w:r>
          <w:r>
            <w:rPr>
              <w:b w:val="0"/>
              <w:bCs w:val="0"/>
              <w:i w:val="0"/>
              <w:iCs w:val="0"/>
              <w:sz w:val="28"/>
              <w:szCs w:val="28"/>
            </w:rPr>
            <w:fldChar w:fldCharType="separate"/>
          </w:r>
          <w:r>
            <w:rPr>
              <w:b w:val="0"/>
              <w:bCs w:val="0"/>
              <w:i w:val="0"/>
              <w:iCs w:val="0"/>
              <w:sz w:val="28"/>
              <w:szCs w:val="28"/>
            </w:rPr>
            <w:t>14</w:t>
          </w:r>
          <w:r>
            <w:rPr>
              <w:b w:val="0"/>
              <w:bCs w:val="0"/>
              <w:i w:val="0"/>
              <w:iCs w:val="0"/>
              <w:sz w:val="28"/>
              <w:szCs w:val="28"/>
            </w:rPr>
            <w:fldChar w:fldCharType="end"/>
          </w:r>
          <w:r>
            <w:rPr>
              <w:b w:val="0"/>
              <w:bCs w:val="0"/>
              <w:i w:val="0"/>
              <w:iCs w:val="0"/>
              <w:sz w:val="28"/>
              <w:szCs w:val="28"/>
            </w:rPr>
            <w:fldChar w:fldCharType="end"/>
          </w:r>
        </w:p>
        <w:p>
          <w:pPr>
            <w:pStyle w:val="19"/>
            <w:tabs>
              <w:tab w:val="right" w:leader="dot" w:pos="10400"/>
            </w:tabs>
            <w:rPr>
              <w:b w:val="0"/>
              <w:bCs w:val="0"/>
              <w:i w:val="0"/>
              <w:iCs w:val="0"/>
              <w:sz w:val="28"/>
              <w:szCs w:val="28"/>
            </w:rPr>
          </w:pPr>
          <w:r>
            <w:rPr>
              <w:b w:val="0"/>
              <w:bCs w:val="0"/>
              <w:i w:val="0"/>
              <w:iCs w:val="0"/>
              <w:sz w:val="28"/>
              <w:szCs w:val="28"/>
            </w:rPr>
            <w:fldChar w:fldCharType="begin"/>
          </w:r>
          <w:r>
            <w:rPr>
              <w:b w:val="0"/>
              <w:bCs w:val="0"/>
              <w:i w:val="0"/>
              <w:iCs w:val="0"/>
              <w:sz w:val="28"/>
              <w:szCs w:val="28"/>
            </w:rPr>
            <w:instrText xml:space="preserve"> HYPERLINK \l _Toc5870 </w:instrText>
          </w:r>
          <w:r>
            <w:rPr>
              <w:b w:val="0"/>
              <w:bCs w:val="0"/>
              <w:i w:val="0"/>
              <w:iCs w:val="0"/>
              <w:sz w:val="28"/>
              <w:szCs w:val="28"/>
            </w:rPr>
            <w:fldChar w:fldCharType="separate"/>
          </w:r>
          <w:r>
            <w:rPr>
              <w:b w:val="0"/>
              <w:bCs w:val="0"/>
              <w:i w:val="0"/>
              <w:iCs w:val="0"/>
              <w:sz w:val="28"/>
              <w:szCs w:val="28"/>
              <w:rtl w:val="0"/>
            </w:rPr>
            <w:t>3.6 Giao diện</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_Toc5870 \h </w:instrText>
          </w:r>
          <w:r>
            <w:rPr>
              <w:b w:val="0"/>
              <w:bCs w:val="0"/>
              <w:i w:val="0"/>
              <w:iCs w:val="0"/>
              <w:sz w:val="28"/>
              <w:szCs w:val="28"/>
            </w:rPr>
            <w:fldChar w:fldCharType="separate"/>
          </w:r>
          <w:r>
            <w:rPr>
              <w:b w:val="0"/>
              <w:bCs w:val="0"/>
              <w:i w:val="0"/>
              <w:iCs w:val="0"/>
              <w:sz w:val="28"/>
              <w:szCs w:val="28"/>
            </w:rPr>
            <w:t>15</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_Toc5593 </w:instrText>
          </w:r>
          <w:r>
            <w:rPr>
              <w:b w:val="0"/>
              <w:bCs w:val="0"/>
              <w:i w:val="0"/>
              <w:iCs w:val="0"/>
              <w:sz w:val="28"/>
              <w:szCs w:val="28"/>
            </w:rPr>
            <w:fldChar w:fldCharType="separate"/>
          </w:r>
          <w:r>
            <w:rPr>
              <w:rFonts w:hint="default" w:ascii="Times New Roman" w:hAnsi="Times New Roman" w:eastAsia="Times New Roman" w:cs="Times New Roman"/>
              <w:b w:val="0"/>
              <w:bCs w:val="0"/>
              <w:i w:val="0"/>
              <w:iCs w:val="0"/>
              <w:sz w:val="28"/>
              <w:szCs w:val="28"/>
              <w:rtl w:val="0"/>
            </w:rPr>
            <w:t>3.6.1 Giao diện đăng nhập</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_Toc5593 \h </w:instrText>
          </w:r>
          <w:r>
            <w:rPr>
              <w:b w:val="0"/>
              <w:bCs w:val="0"/>
              <w:i w:val="0"/>
              <w:iCs w:val="0"/>
              <w:sz w:val="28"/>
              <w:szCs w:val="28"/>
            </w:rPr>
            <w:fldChar w:fldCharType="separate"/>
          </w:r>
          <w:r>
            <w:rPr>
              <w:b w:val="0"/>
              <w:bCs w:val="0"/>
              <w:i w:val="0"/>
              <w:iCs w:val="0"/>
              <w:sz w:val="28"/>
              <w:szCs w:val="28"/>
            </w:rPr>
            <w:t>16</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_Toc15798 </w:instrText>
          </w:r>
          <w:r>
            <w:rPr>
              <w:b w:val="0"/>
              <w:bCs w:val="0"/>
              <w:i w:val="0"/>
              <w:iCs w:val="0"/>
              <w:sz w:val="28"/>
              <w:szCs w:val="28"/>
            </w:rPr>
            <w:fldChar w:fldCharType="separate"/>
          </w:r>
          <w:r>
            <w:rPr>
              <w:rFonts w:hint="default" w:ascii="Times New Roman" w:hAnsi="Times New Roman" w:cs="Times New Roman"/>
              <w:b w:val="0"/>
              <w:bCs w:val="0"/>
              <w:i w:val="0"/>
              <w:iCs w:val="0"/>
              <w:sz w:val="28"/>
              <w:szCs w:val="28"/>
              <w:rtl w:val="0"/>
            </w:rPr>
            <w:t>3.6.2 Giao diện quản lí kho sách của admin</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_Toc15798 \h </w:instrText>
          </w:r>
          <w:r>
            <w:rPr>
              <w:b w:val="0"/>
              <w:bCs w:val="0"/>
              <w:i w:val="0"/>
              <w:iCs w:val="0"/>
              <w:sz w:val="28"/>
              <w:szCs w:val="28"/>
            </w:rPr>
            <w:fldChar w:fldCharType="separate"/>
          </w:r>
          <w:r>
            <w:rPr>
              <w:b w:val="0"/>
              <w:bCs w:val="0"/>
              <w:i w:val="0"/>
              <w:iCs w:val="0"/>
              <w:sz w:val="28"/>
              <w:szCs w:val="28"/>
            </w:rPr>
            <w:t>16</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_Toc500 </w:instrText>
          </w:r>
          <w:r>
            <w:rPr>
              <w:b w:val="0"/>
              <w:bCs w:val="0"/>
              <w:i w:val="0"/>
              <w:iCs w:val="0"/>
              <w:sz w:val="28"/>
              <w:szCs w:val="28"/>
            </w:rPr>
            <w:fldChar w:fldCharType="separate"/>
          </w:r>
          <w:r>
            <w:rPr>
              <w:rFonts w:hint="default" w:ascii="Times New Roman" w:hAnsi="Times New Roman" w:cs="Times New Roman"/>
              <w:b w:val="0"/>
              <w:bCs w:val="0"/>
              <w:i w:val="0"/>
              <w:iCs w:val="0"/>
              <w:sz w:val="28"/>
              <w:szCs w:val="28"/>
              <w:rtl w:val="0"/>
            </w:rPr>
            <w:t>3.6.3 Giao diện cập nhật sản phẩm</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_Toc500 \h </w:instrText>
          </w:r>
          <w:r>
            <w:rPr>
              <w:b w:val="0"/>
              <w:bCs w:val="0"/>
              <w:i w:val="0"/>
              <w:iCs w:val="0"/>
              <w:sz w:val="28"/>
              <w:szCs w:val="28"/>
            </w:rPr>
            <w:fldChar w:fldCharType="separate"/>
          </w:r>
          <w:r>
            <w:rPr>
              <w:b w:val="0"/>
              <w:bCs w:val="0"/>
              <w:i w:val="0"/>
              <w:iCs w:val="0"/>
              <w:sz w:val="28"/>
              <w:szCs w:val="28"/>
            </w:rPr>
            <w:t>17</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_Toc17581 </w:instrText>
          </w:r>
          <w:r>
            <w:rPr>
              <w:b w:val="0"/>
              <w:bCs w:val="0"/>
              <w:i w:val="0"/>
              <w:iCs w:val="0"/>
              <w:sz w:val="28"/>
              <w:szCs w:val="28"/>
            </w:rPr>
            <w:fldChar w:fldCharType="separate"/>
          </w:r>
          <w:r>
            <w:rPr>
              <w:rFonts w:hint="default" w:ascii="Times New Roman" w:hAnsi="Times New Roman" w:cs="Times New Roman"/>
              <w:b w:val="0"/>
              <w:bCs w:val="0"/>
              <w:i w:val="0"/>
              <w:iCs w:val="0"/>
              <w:sz w:val="28"/>
              <w:szCs w:val="28"/>
              <w:rtl w:val="0"/>
            </w:rPr>
            <w:t>3.6.4 Giao diện quản lí nhân viên</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_Toc17581 \h </w:instrText>
          </w:r>
          <w:r>
            <w:rPr>
              <w:b w:val="0"/>
              <w:bCs w:val="0"/>
              <w:i w:val="0"/>
              <w:iCs w:val="0"/>
              <w:sz w:val="28"/>
              <w:szCs w:val="28"/>
            </w:rPr>
            <w:fldChar w:fldCharType="separate"/>
          </w:r>
          <w:r>
            <w:rPr>
              <w:b w:val="0"/>
              <w:bCs w:val="0"/>
              <w:i w:val="0"/>
              <w:iCs w:val="0"/>
              <w:sz w:val="28"/>
              <w:szCs w:val="28"/>
            </w:rPr>
            <w:t>17</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_Toc17750 </w:instrText>
          </w:r>
          <w:r>
            <w:rPr>
              <w:b w:val="0"/>
              <w:bCs w:val="0"/>
              <w:i w:val="0"/>
              <w:iCs w:val="0"/>
              <w:sz w:val="28"/>
              <w:szCs w:val="28"/>
            </w:rPr>
            <w:fldChar w:fldCharType="separate"/>
          </w:r>
          <w:r>
            <w:rPr>
              <w:rFonts w:hint="default" w:ascii="Times New Roman" w:hAnsi="Times New Roman" w:cs="Times New Roman"/>
              <w:b w:val="0"/>
              <w:bCs w:val="0"/>
              <w:i w:val="0"/>
              <w:iCs w:val="0"/>
              <w:sz w:val="28"/>
              <w:szCs w:val="28"/>
              <w:rtl w:val="0"/>
            </w:rPr>
            <w:t>3.6.5 Giao diện quản lí hóa đơn</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_Toc17750 \h </w:instrText>
          </w:r>
          <w:r>
            <w:rPr>
              <w:b w:val="0"/>
              <w:bCs w:val="0"/>
              <w:i w:val="0"/>
              <w:iCs w:val="0"/>
              <w:sz w:val="28"/>
              <w:szCs w:val="28"/>
            </w:rPr>
            <w:fldChar w:fldCharType="separate"/>
          </w:r>
          <w:r>
            <w:rPr>
              <w:b w:val="0"/>
              <w:bCs w:val="0"/>
              <w:i w:val="0"/>
              <w:iCs w:val="0"/>
              <w:sz w:val="28"/>
              <w:szCs w:val="28"/>
            </w:rPr>
            <w:t>18</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_Toc17232 </w:instrText>
          </w:r>
          <w:r>
            <w:rPr>
              <w:b w:val="0"/>
              <w:bCs w:val="0"/>
              <w:i w:val="0"/>
              <w:iCs w:val="0"/>
              <w:sz w:val="28"/>
              <w:szCs w:val="28"/>
            </w:rPr>
            <w:fldChar w:fldCharType="separate"/>
          </w:r>
          <w:r>
            <w:rPr>
              <w:rFonts w:hint="default" w:ascii="Times New Roman" w:hAnsi="Times New Roman" w:cs="Times New Roman"/>
              <w:b w:val="0"/>
              <w:bCs w:val="0"/>
              <w:i w:val="0"/>
              <w:iCs w:val="0"/>
              <w:sz w:val="28"/>
              <w:szCs w:val="28"/>
              <w:rtl w:val="0"/>
            </w:rPr>
            <w:t>3.6.6 Giao diện tìm sách</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_Toc17232 \h </w:instrText>
          </w:r>
          <w:r>
            <w:rPr>
              <w:b w:val="0"/>
              <w:bCs w:val="0"/>
              <w:i w:val="0"/>
              <w:iCs w:val="0"/>
              <w:sz w:val="28"/>
              <w:szCs w:val="28"/>
            </w:rPr>
            <w:fldChar w:fldCharType="separate"/>
          </w:r>
          <w:r>
            <w:rPr>
              <w:b w:val="0"/>
              <w:bCs w:val="0"/>
              <w:i w:val="0"/>
              <w:iCs w:val="0"/>
              <w:sz w:val="28"/>
              <w:szCs w:val="28"/>
            </w:rPr>
            <w:t>18</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_Toc31284 </w:instrText>
          </w:r>
          <w:r>
            <w:rPr>
              <w:b w:val="0"/>
              <w:bCs w:val="0"/>
              <w:i w:val="0"/>
              <w:iCs w:val="0"/>
              <w:sz w:val="28"/>
              <w:szCs w:val="28"/>
            </w:rPr>
            <w:fldChar w:fldCharType="separate"/>
          </w:r>
          <w:r>
            <w:rPr>
              <w:rFonts w:hint="default" w:ascii="Times New Roman" w:hAnsi="Times New Roman" w:cs="Times New Roman"/>
              <w:b w:val="0"/>
              <w:bCs w:val="0"/>
              <w:i w:val="0"/>
              <w:iCs w:val="0"/>
              <w:sz w:val="28"/>
              <w:szCs w:val="28"/>
              <w:rtl w:val="0"/>
            </w:rPr>
            <w:t>3.6.7 Giao diện xuất sách</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_Toc31284 \h </w:instrText>
          </w:r>
          <w:r>
            <w:rPr>
              <w:b w:val="0"/>
              <w:bCs w:val="0"/>
              <w:i w:val="0"/>
              <w:iCs w:val="0"/>
              <w:sz w:val="28"/>
              <w:szCs w:val="28"/>
            </w:rPr>
            <w:fldChar w:fldCharType="separate"/>
          </w:r>
          <w:r>
            <w:rPr>
              <w:b w:val="0"/>
              <w:bCs w:val="0"/>
              <w:i w:val="0"/>
              <w:iCs w:val="0"/>
              <w:sz w:val="28"/>
              <w:szCs w:val="28"/>
            </w:rPr>
            <w:t>19</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_Toc28928 </w:instrText>
          </w:r>
          <w:r>
            <w:rPr>
              <w:b w:val="0"/>
              <w:bCs w:val="0"/>
              <w:i w:val="0"/>
              <w:iCs w:val="0"/>
              <w:sz w:val="28"/>
              <w:szCs w:val="28"/>
            </w:rPr>
            <w:fldChar w:fldCharType="separate"/>
          </w:r>
          <w:r>
            <w:rPr>
              <w:rFonts w:hint="default" w:ascii="Times New Roman" w:hAnsi="Times New Roman" w:cs="Times New Roman"/>
              <w:b w:val="0"/>
              <w:bCs w:val="0"/>
              <w:i w:val="0"/>
              <w:iCs w:val="0"/>
              <w:sz w:val="28"/>
              <w:szCs w:val="28"/>
              <w:rtl w:val="0"/>
            </w:rPr>
            <w:t>3.6.8 Giao diện nhập sách</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_Toc28928 \h </w:instrText>
          </w:r>
          <w:r>
            <w:rPr>
              <w:b w:val="0"/>
              <w:bCs w:val="0"/>
              <w:i w:val="0"/>
              <w:iCs w:val="0"/>
              <w:sz w:val="28"/>
              <w:szCs w:val="28"/>
            </w:rPr>
            <w:fldChar w:fldCharType="separate"/>
          </w:r>
          <w:r>
            <w:rPr>
              <w:b w:val="0"/>
              <w:bCs w:val="0"/>
              <w:i w:val="0"/>
              <w:iCs w:val="0"/>
              <w:sz w:val="28"/>
              <w:szCs w:val="28"/>
            </w:rPr>
            <w:t>19</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_Toc28773 </w:instrText>
          </w:r>
          <w:r>
            <w:rPr>
              <w:b w:val="0"/>
              <w:bCs w:val="0"/>
              <w:i w:val="0"/>
              <w:iCs w:val="0"/>
              <w:sz w:val="28"/>
              <w:szCs w:val="28"/>
            </w:rPr>
            <w:fldChar w:fldCharType="separate"/>
          </w:r>
          <w:r>
            <w:rPr>
              <w:rFonts w:hint="default" w:ascii="Times New Roman" w:hAnsi="Times New Roman" w:cs="Times New Roman"/>
              <w:b w:val="0"/>
              <w:bCs w:val="0"/>
              <w:i w:val="0"/>
              <w:iCs w:val="0"/>
              <w:sz w:val="28"/>
              <w:szCs w:val="28"/>
              <w:rtl w:val="0"/>
            </w:rPr>
            <w:t>3.6.9 Giao diện quản lí kho sách của nhân viên</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_Toc28773 \h </w:instrText>
          </w:r>
          <w:r>
            <w:rPr>
              <w:b w:val="0"/>
              <w:bCs w:val="0"/>
              <w:i w:val="0"/>
              <w:iCs w:val="0"/>
              <w:sz w:val="28"/>
              <w:szCs w:val="28"/>
            </w:rPr>
            <w:fldChar w:fldCharType="separate"/>
          </w:r>
          <w:r>
            <w:rPr>
              <w:b w:val="0"/>
              <w:bCs w:val="0"/>
              <w:i w:val="0"/>
              <w:iCs w:val="0"/>
              <w:sz w:val="28"/>
              <w:szCs w:val="28"/>
            </w:rPr>
            <w:t>20</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_Toc25675 </w:instrText>
          </w:r>
          <w:r>
            <w:rPr>
              <w:b w:val="0"/>
              <w:bCs w:val="0"/>
              <w:i w:val="0"/>
              <w:iCs w:val="0"/>
              <w:sz w:val="28"/>
              <w:szCs w:val="28"/>
            </w:rPr>
            <w:fldChar w:fldCharType="separate"/>
          </w:r>
          <w:r>
            <w:rPr>
              <w:rFonts w:hint="default" w:ascii="Times New Roman" w:hAnsi="Times New Roman" w:cs="Times New Roman"/>
              <w:b w:val="0"/>
              <w:bCs w:val="0"/>
              <w:i w:val="0"/>
              <w:iCs w:val="0"/>
              <w:sz w:val="28"/>
              <w:szCs w:val="28"/>
              <w:rtl w:val="0"/>
            </w:rPr>
            <w:t>3.6.10 Giao diện sửa thông tin cá nhân</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_Toc25675 \h </w:instrText>
          </w:r>
          <w:r>
            <w:rPr>
              <w:b w:val="0"/>
              <w:bCs w:val="0"/>
              <w:i w:val="0"/>
              <w:iCs w:val="0"/>
              <w:sz w:val="28"/>
              <w:szCs w:val="28"/>
            </w:rPr>
            <w:fldChar w:fldCharType="separate"/>
          </w:r>
          <w:r>
            <w:rPr>
              <w:b w:val="0"/>
              <w:bCs w:val="0"/>
              <w:i w:val="0"/>
              <w:iCs w:val="0"/>
              <w:sz w:val="28"/>
              <w:szCs w:val="28"/>
            </w:rPr>
            <w:t>20</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_Toc6662 </w:instrText>
          </w:r>
          <w:r>
            <w:rPr>
              <w:b w:val="0"/>
              <w:bCs w:val="0"/>
              <w:i w:val="0"/>
              <w:iCs w:val="0"/>
              <w:sz w:val="28"/>
              <w:szCs w:val="28"/>
            </w:rPr>
            <w:fldChar w:fldCharType="separate"/>
          </w:r>
          <w:r>
            <w:rPr>
              <w:rFonts w:hint="default" w:ascii="Times New Roman" w:hAnsi="Times New Roman" w:cs="Times New Roman"/>
              <w:b w:val="0"/>
              <w:bCs w:val="0"/>
              <w:i w:val="0"/>
              <w:iCs w:val="0"/>
              <w:sz w:val="28"/>
              <w:szCs w:val="28"/>
              <w:rtl w:val="0"/>
            </w:rPr>
            <w:t>3.6.11 Giao diện đổi mật khẩu</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_Toc6662 \h </w:instrText>
          </w:r>
          <w:r>
            <w:rPr>
              <w:b w:val="0"/>
              <w:bCs w:val="0"/>
              <w:i w:val="0"/>
              <w:iCs w:val="0"/>
              <w:sz w:val="28"/>
              <w:szCs w:val="28"/>
            </w:rPr>
            <w:fldChar w:fldCharType="separate"/>
          </w:r>
          <w:r>
            <w:rPr>
              <w:b w:val="0"/>
              <w:bCs w:val="0"/>
              <w:i w:val="0"/>
              <w:iCs w:val="0"/>
              <w:sz w:val="28"/>
              <w:szCs w:val="28"/>
            </w:rPr>
            <w:t>21</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_Toc19837 </w:instrText>
          </w:r>
          <w:r>
            <w:rPr>
              <w:b w:val="0"/>
              <w:bCs w:val="0"/>
              <w:i w:val="0"/>
              <w:iCs w:val="0"/>
              <w:sz w:val="28"/>
              <w:szCs w:val="28"/>
            </w:rPr>
            <w:fldChar w:fldCharType="separate"/>
          </w:r>
          <w:r>
            <w:rPr>
              <w:rFonts w:hint="default" w:ascii="Times New Roman" w:hAnsi="Times New Roman" w:cs="Times New Roman"/>
              <w:b w:val="0"/>
              <w:bCs w:val="0"/>
              <w:i w:val="0"/>
              <w:iCs w:val="0"/>
              <w:sz w:val="28"/>
              <w:szCs w:val="28"/>
              <w:rtl w:val="0"/>
            </w:rPr>
            <w:t>3.6.12 Giao diện quên mật khẩu</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_Toc19837 \h </w:instrText>
          </w:r>
          <w:r>
            <w:rPr>
              <w:b w:val="0"/>
              <w:bCs w:val="0"/>
              <w:i w:val="0"/>
              <w:iCs w:val="0"/>
              <w:sz w:val="28"/>
              <w:szCs w:val="28"/>
            </w:rPr>
            <w:fldChar w:fldCharType="separate"/>
          </w:r>
          <w:r>
            <w:rPr>
              <w:b w:val="0"/>
              <w:bCs w:val="0"/>
              <w:i w:val="0"/>
              <w:iCs w:val="0"/>
              <w:sz w:val="28"/>
              <w:szCs w:val="28"/>
            </w:rPr>
            <w:t>21</w:t>
          </w:r>
          <w:r>
            <w:rPr>
              <w:b w:val="0"/>
              <w:bCs w:val="0"/>
              <w:i w:val="0"/>
              <w:iCs w:val="0"/>
              <w:sz w:val="28"/>
              <w:szCs w:val="28"/>
            </w:rPr>
            <w:fldChar w:fldCharType="end"/>
          </w:r>
          <w:r>
            <w:rPr>
              <w:b w:val="0"/>
              <w:bCs w:val="0"/>
              <w:i w:val="0"/>
              <w:iCs w:val="0"/>
              <w:sz w:val="28"/>
              <w:szCs w:val="28"/>
            </w:rPr>
            <w:fldChar w:fldCharType="end"/>
          </w:r>
        </w:p>
        <w:p>
          <w:pPr>
            <w:pStyle w:val="18"/>
            <w:tabs>
              <w:tab w:val="right" w:leader="dot" w:pos="10400"/>
            </w:tabs>
            <w:rPr>
              <w:b/>
              <w:bCs/>
              <w:i w:val="0"/>
              <w:iCs w:val="0"/>
              <w:sz w:val="28"/>
              <w:szCs w:val="28"/>
            </w:rPr>
          </w:pPr>
          <w:r>
            <w:rPr>
              <w:b/>
              <w:bCs/>
              <w:i w:val="0"/>
              <w:iCs w:val="0"/>
              <w:sz w:val="28"/>
              <w:szCs w:val="28"/>
            </w:rPr>
            <w:fldChar w:fldCharType="begin"/>
          </w:r>
          <w:r>
            <w:rPr>
              <w:b/>
              <w:bCs/>
              <w:i w:val="0"/>
              <w:iCs w:val="0"/>
              <w:sz w:val="28"/>
              <w:szCs w:val="28"/>
            </w:rPr>
            <w:instrText xml:space="preserve"> HYPERLINK \l _Toc23123 </w:instrText>
          </w:r>
          <w:r>
            <w:rPr>
              <w:b/>
              <w:bCs/>
              <w:i w:val="0"/>
              <w:iCs w:val="0"/>
              <w:sz w:val="28"/>
              <w:szCs w:val="28"/>
            </w:rPr>
            <w:fldChar w:fldCharType="separate"/>
          </w:r>
          <w:r>
            <w:rPr>
              <w:rFonts w:hint="default" w:cs="Times New Roman"/>
              <w:b/>
              <w:bCs/>
              <w:i w:val="0"/>
              <w:iCs w:val="0"/>
              <w:sz w:val="28"/>
              <w:szCs w:val="28"/>
              <w:rtl w:val="0"/>
              <w:lang w:val="en-US"/>
            </w:rPr>
            <w:t xml:space="preserve">PHẦN 4: </w:t>
          </w:r>
          <w:r>
            <w:rPr>
              <w:rFonts w:hint="default" w:ascii="Times New Roman" w:hAnsi="Times New Roman" w:cs="Times New Roman"/>
              <w:b/>
              <w:bCs/>
              <w:i w:val="0"/>
              <w:iCs w:val="0"/>
              <w:sz w:val="28"/>
              <w:szCs w:val="28"/>
              <w:rtl w:val="0"/>
            </w:rPr>
            <w:t>KẾT LUẬN VÀ HƯỚNG PHÁT TRIỂN</w:t>
          </w:r>
          <w:r>
            <w:rPr>
              <w:b/>
              <w:bCs/>
              <w:i w:val="0"/>
              <w:iCs w:val="0"/>
              <w:sz w:val="28"/>
              <w:szCs w:val="28"/>
            </w:rPr>
            <w:tab/>
          </w:r>
          <w:r>
            <w:rPr>
              <w:b/>
              <w:bCs/>
              <w:i w:val="0"/>
              <w:iCs w:val="0"/>
              <w:sz w:val="28"/>
              <w:szCs w:val="28"/>
            </w:rPr>
            <w:fldChar w:fldCharType="begin"/>
          </w:r>
          <w:r>
            <w:rPr>
              <w:b/>
              <w:bCs/>
              <w:i w:val="0"/>
              <w:iCs w:val="0"/>
              <w:sz w:val="28"/>
              <w:szCs w:val="28"/>
            </w:rPr>
            <w:instrText xml:space="preserve"> PAGEREF _Toc23123 \h </w:instrText>
          </w:r>
          <w:r>
            <w:rPr>
              <w:b/>
              <w:bCs/>
              <w:i w:val="0"/>
              <w:iCs w:val="0"/>
              <w:sz w:val="28"/>
              <w:szCs w:val="28"/>
            </w:rPr>
            <w:fldChar w:fldCharType="separate"/>
          </w:r>
          <w:r>
            <w:rPr>
              <w:b/>
              <w:bCs/>
              <w:i w:val="0"/>
              <w:iCs w:val="0"/>
              <w:sz w:val="28"/>
              <w:szCs w:val="28"/>
            </w:rPr>
            <w:t>22</w:t>
          </w:r>
          <w:r>
            <w:rPr>
              <w:b/>
              <w:bCs/>
              <w:i w:val="0"/>
              <w:iCs w:val="0"/>
              <w:sz w:val="28"/>
              <w:szCs w:val="28"/>
            </w:rPr>
            <w:fldChar w:fldCharType="end"/>
          </w:r>
          <w:r>
            <w:rPr>
              <w:b/>
              <w:bCs/>
              <w:i w:val="0"/>
              <w:iCs w:val="0"/>
              <w:sz w:val="28"/>
              <w:szCs w:val="28"/>
            </w:rPr>
            <w:fldChar w:fldCharType="end"/>
          </w:r>
        </w:p>
        <w:p>
          <w:pPr>
            <w:pStyle w:val="19"/>
            <w:tabs>
              <w:tab w:val="right" w:leader="dot" w:pos="10400"/>
            </w:tabs>
            <w:rPr>
              <w:b w:val="0"/>
              <w:bCs w:val="0"/>
              <w:i w:val="0"/>
              <w:iCs w:val="0"/>
              <w:sz w:val="28"/>
              <w:szCs w:val="28"/>
            </w:rPr>
          </w:pPr>
          <w:r>
            <w:rPr>
              <w:b w:val="0"/>
              <w:bCs w:val="0"/>
              <w:i w:val="0"/>
              <w:iCs w:val="0"/>
              <w:sz w:val="28"/>
              <w:szCs w:val="28"/>
            </w:rPr>
            <w:fldChar w:fldCharType="begin"/>
          </w:r>
          <w:r>
            <w:rPr>
              <w:b w:val="0"/>
              <w:bCs w:val="0"/>
              <w:i w:val="0"/>
              <w:iCs w:val="0"/>
              <w:sz w:val="28"/>
              <w:szCs w:val="28"/>
            </w:rPr>
            <w:instrText xml:space="preserve"> HYPERLINK \l _Toc3732 </w:instrText>
          </w:r>
          <w:r>
            <w:rPr>
              <w:b w:val="0"/>
              <w:bCs w:val="0"/>
              <w:i w:val="0"/>
              <w:iCs w:val="0"/>
              <w:sz w:val="28"/>
              <w:szCs w:val="28"/>
            </w:rPr>
            <w:fldChar w:fldCharType="separate"/>
          </w:r>
          <w:r>
            <w:rPr>
              <w:rFonts w:hint="default" w:cs="Times New Roman"/>
              <w:b w:val="0"/>
              <w:bCs w:val="0"/>
              <w:i w:val="0"/>
              <w:iCs w:val="0"/>
              <w:sz w:val="28"/>
              <w:szCs w:val="28"/>
              <w:rtl w:val="0"/>
              <w:lang w:val="en-US"/>
            </w:rPr>
            <w:t xml:space="preserve">4.1 </w:t>
          </w:r>
          <w:r>
            <w:rPr>
              <w:rFonts w:hint="default" w:ascii="Times New Roman" w:hAnsi="Times New Roman" w:cs="Times New Roman"/>
              <w:b w:val="0"/>
              <w:bCs w:val="0"/>
              <w:i w:val="0"/>
              <w:iCs w:val="0"/>
              <w:sz w:val="28"/>
              <w:szCs w:val="28"/>
              <w:rtl w:val="0"/>
            </w:rPr>
            <w:t>Kết luận</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_Toc3732 \h </w:instrText>
          </w:r>
          <w:r>
            <w:rPr>
              <w:b w:val="0"/>
              <w:bCs w:val="0"/>
              <w:i w:val="0"/>
              <w:iCs w:val="0"/>
              <w:sz w:val="28"/>
              <w:szCs w:val="28"/>
            </w:rPr>
            <w:fldChar w:fldCharType="separate"/>
          </w:r>
          <w:r>
            <w:rPr>
              <w:b w:val="0"/>
              <w:bCs w:val="0"/>
              <w:i w:val="0"/>
              <w:iCs w:val="0"/>
              <w:sz w:val="28"/>
              <w:szCs w:val="28"/>
            </w:rPr>
            <w:t>22</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_Toc12340 </w:instrText>
          </w:r>
          <w:r>
            <w:rPr>
              <w:b w:val="0"/>
              <w:bCs w:val="0"/>
              <w:i w:val="0"/>
              <w:iCs w:val="0"/>
              <w:sz w:val="28"/>
              <w:szCs w:val="28"/>
            </w:rPr>
            <w:fldChar w:fldCharType="separate"/>
          </w:r>
          <w:r>
            <w:rPr>
              <w:rFonts w:hint="default" w:ascii="Times New Roman" w:hAnsi="Times New Roman" w:eastAsia="Times New Roman" w:cs="Times New Roman"/>
              <w:b w:val="0"/>
              <w:bCs w:val="0"/>
              <w:i w:val="0"/>
              <w:iCs w:val="0"/>
              <w:sz w:val="28"/>
              <w:szCs w:val="28"/>
              <w:rtl w:val="0"/>
              <w:lang w:val="en-US"/>
            </w:rPr>
            <w:t>4</w:t>
          </w:r>
          <w:r>
            <w:rPr>
              <w:rFonts w:hint="default" w:ascii="Times New Roman" w:hAnsi="Times New Roman" w:eastAsia="Times New Roman" w:cs="Times New Roman"/>
              <w:b w:val="0"/>
              <w:bCs w:val="0"/>
              <w:i w:val="0"/>
              <w:iCs w:val="0"/>
              <w:sz w:val="28"/>
              <w:szCs w:val="28"/>
              <w:rtl w:val="0"/>
            </w:rPr>
            <w:t>.1.1 Đánh giá chung</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_Toc12340 \h </w:instrText>
          </w:r>
          <w:r>
            <w:rPr>
              <w:b w:val="0"/>
              <w:bCs w:val="0"/>
              <w:i w:val="0"/>
              <w:iCs w:val="0"/>
              <w:sz w:val="28"/>
              <w:szCs w:val="28"/>
            </w:rPr>
            <w:fldChar w:fldCharType="separate"/>
          </w:r>
          <w:r>
            <w:rPr>
              <w:b w:val="0"/>
              <w:bCs w:val="0"/>
              <w:i w:val="0"/>
              <w:iCs w:val="0"/>
              <w:sz w:val="28"/>
              <w:szCs w:val="28"/>
            </w:rPr>
            <w:t>22</w:t>
          </w:r>
          <w:r>
            <w:rPr>
              <w:b w:val="0"/>
              <w:bCs w:val="0"/>
              <w:i w:val="0"/>
              <w:iCs w:val="0"/>
              <w:sz w:val="28"/>
              <w:szCs w:val="28"/>
            </w:rPr>
            <w:fldChar w:fldCharType="end"/>
          </w:r>
          <w:r>
            <w:rPr>
              <w:b w:val="0"/>
              <w:bCs w:val="0"/>
              <w:i w:val="0"/>
              <w:iCs w:val="0"/>
              <w:sz w:val="28"/>
              <w:szCs w:val="28"/>
            </w:rPr>
            <w:fldChar w:fldCharType="end"/>
          </w:r>
        </w:p>
        <w:p>
          <w:pPr>
            <w:pStyle w:val="20"/>
            <w:tabs>
              <w:tab w:val="right" w:leader="dot" w:pos="10400"/>
            </w:tabs>
            <w:rPr>
              <w:b w:val="0"/>
              <w:bCs w:val="0"/>
              <w:i w:val="0"/>
              <w:iCs w:val="0"/>
              <w:sz w:val="28"/>
              <w:szCs w:val="28"/>
            </w:rPr>
          </w:pPr>
          <w:r>
            <w:rPr>
              <w:rFonts w:hint="default"/>
              <w:b w:val="0"/>
              <w:bCs w:val="0"/>
              <w:i w:val="0"/>
              <w:iCs w:val="0"/>
              <w:sz w:val="28"/>
              <w:szCs w:val="28"/>
              <w:lang w:val="en-US"/>
            </w:rPr>
            <w:tab/>
          </w:r>
          <w:r>
            <w:rPr>
              <w:b w:val="0"/>
              <w:bCs w:val="0"/>
              <w:i w:val="0"/>
              <w:iCs w:val="0"/>
              <w:sz w:val="28"/>
              <w:szCs w:val="28"/>
            </w:rPr>
            <w:fldChar w:fldCharType="begin"/>
          </w:r>
          <w:r>
            <w:rPr>
              <w:b w:val="0"/>
              <w:bCs w:val="0"/>
              <w:i w:val="0"/>
              <w:iCs w:val="0"/>
              <w:sz w:val="28"/>
              <w:szCs w:val="28"/>
            </w:rPr>
            <w:instrText xml:space="preserve"> HYPERLINK \l _Toc25624 </w:instrText>
          </w:r>
          <w:r>
            <w:rPr>
              <w:b w:val="0"/>
              <w:bCs w:val="0"/>
              <w:i w:val="0"/>
              <w:iCs w:val="0"/>
              <w:sz w:val="28"/>
              <w:szCs w:val="28"/>
            </w:rPr>
            <w:fldChar w:fldCharType="separate"/>
          </w:r>
          <w:r>
            <w:rPr>
              <w:rFonts w:hint="default" w:ascii="Times New Roman" w:hAnsi="Times New Roman" w:eastAsia="Times New Roman" w:cs="Times New Roman"/>
              <w:b w:val="0"/>
              <w:bCs w:val="0"/>
              <w:i w:val="0"/>
              <w:iCs w:val="0"/>
              <w:sz w:val="28"/>
              <w:szCs w:val="28"/>
              <w:rtl w:val="0"/>
              <w:lang w:val="en-US"/>
            </w:rPr>
            <w:t>4</w:t>
          </w:r>
          <w:r>
            <w:rPr>
              <w:rFonts w:hint="default" w:ascii="Times New Roman" w:hAnsi="Times New Roman" w:eastAsia="Times New Roman" w:cs="Times New Roman"/>
              <w:b w:val="0"/>
              <w:bCs w:val="0"/>
              <w:i w:val="0"/>
              <w:iCs w:val="0"/>
              <w:sz w:val="28"/>
              <w:szCs w:val="28"/>
              <w:rtl w:val="0"/>
            </w:rPr>
            <w:t>.1.2 Kết quả đạt được</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_Toc25624 \h </w:instrText>
          </w:r>
          <w:r>
            <w:rPr>
              <w:b w:val="0"/>
              <w:bCs w:val="0"/>
              <w:i w:val="0"/>
              <w:iCs w:val="0"/>
              <w:sz w:val="28"/>
              <w:szCs w:val="28"/>
            </w:rPr>
            <w:fldChar w:fldCharType="separate"/>
          </w:r>
          <w:r>
            <w:rPr>
              <w:b w:val="0"/>
              <w:bCs w:val="0"/>
              <w:i w:val="0"/>
              <w:iCs w:val="0"/>
              <w:sz w:val="28"/>
              <w:szCs w:val="28"/>
            </w:rPr>
            <w:t>22</w:t>
          </w:r>
          <w:r>
            <w:rPr>
              <w:b w:val="0"/>
              <w:bCs w:val="0"/>
              <w:i w:val="0"/>
              <w:iCs w:val="0"/>
              <w:sz w:val="28"/>
              <w:szCs w:val="28"/>
            </w:rPr>
            <w:fldChar w:fldCharType="end"/>
          </w:r>
          <w:r>
            <w:rPr>
              <w:b w:val="0"/>
              <w:bCs w:val="0"/>
              <w:i w:val="0"/>
              <w:iCs w:val="0"/>
              <w:sz w:val="28"/>
              <w:szCs w:val="28"/>
            </w:rPr>
            <w:fldChar w:fldCharType="end"/>
          </w:r>
        </w:p>
        <w:p>
          <w:pPr>
            <w:pStyle w:val="19"/>
            <w:tabs>
              <w:tab w:val="right" w:leader="dot" w:pos="10400"/>
            </w:tabs>
            <w:rPr>
              <w:b w:val="0"/>
              <w:bCs w:val="0"/>
              <w:i w:val="0"/>
              <w:iCs w:val="0"/>
              <w:sz w:val="28"/>
              <w:szCs w:val="28"/>
            </w:rPr>
          </w:pPr>
          <w:r>
            <w:rPr>
              <w:b w:val="0"/>
              <w:bCs w:val="0"/>
              <w:i w:val="0"/>
              <w:iCs w:val="0"/>
              <w:sz w:val="28"/>
              <w:szCs w:val="28"/>
            </w:rPr>
            <w:fldChar w:fldCharType="begin"/>
          </w:r>
          <w:r>
            <w:rPr>
              <w:b w:val="0"/>
              <w:bCs w:val="0"/>
              <w:i w:val="0"/>
              <w:iCs w:val="0"/>
              <w:sz w:val="28"/>
              <w:szCs w:val="28"/>
            </w:rPr>
            <w:instrText xml:space="preserve"> HYPERLINK \l _Toc16979 </w:instrText>
          </w:r>
          <w:r>
            <w:rPr>
              <w:b w:val="0"/>
              <w:bCs w:val="0"/>
              <w:i w:val="0"/>
              <w:iCs w:val="0"/>
              <w:sz w:val="28"/>
              <w:szCs w:val="28"/>
            </w:rPr>
            <w:fldChar w:fldCharType="separate"/>
          </w:r>
          <w:r>
            <w:rPr>
              <w:rFonts w:hint="default" w:cs="Times New Roman"/>
              <w:b w:val="0"/>
              <w:bCs w:val="0"/>
              <w:i w:val="0"/>
              <w:iCs w:val="0"/>
              <w:sz w:val="28"/>
              <w:szCs w:val="28"/>
              <w:rtl w:val="0"/>
              <w:lang w:val="en-US"/>
            </w:rPr>
            <w:t>4</w:t>
          </w:r>
          <w:r>
            <w:rPr>
              <w:rFonts w:hint="default" w:ascii="Times New Roman" w:hAnsi="Times New Roman" w:cs="Times New Roman"/>
              <w:b w:val="0"/>
              <w:bCs w:val="0"/>
              <w:i w:val="0"/>
              <w:iCs w:val="0"/>
              <w:sz w:val="28"/>
              <w:szCs w:val="28"/>
              <w:rtl w:val="0"/>
            </w:rPr>
            <w:t>.2 Hạn chế</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_Toc16979 \h </w:instrText>
          </w:r>
          <w:r>
            <w:rPr>
              <w:b w:val="0"/>
              <w:bCs w:val="0"/>
              <w:i w:val="0"/>
              <w:iCs w:val="0"/>
              <w:sz w:val="28"/>
              <w:szCs w:val="28"/>
            </w:rPr>
            <w:fldChar w:fldCharType="separate"/>
          </w:r>
          <w:r>
            <w:rPr>
              <w:b w:val="0"/>
              <w:bCs w:val="0"/>
              <w:i w:val="0"/>
              <w:iCs w:val="0"/>
              <w:sz w:val="28"/>
              <w:szCs w:val="28"/>
            </w:rPr>
            <w:t>22</w:t>
          </w:r>
          <w:r>
            <w:rPr>
              <w:b w:val="0"/>
              <w:bCs w:val="0"/>
              <w:i w:val="0"/>
              <w:iCs w:val="0"/>
              <w:sz w:val="28"/>
              <w:szCs w:val="28"/>
            </w:rPr>
            <w:fldChar w:fldCharType="end"/>
          </w:r>
          <w:r>
            <w:rPr>
              <w:b w:val="0"/>
              <w:bCs w:val="0"/>
              <w:i w:val="0"/>
              <w:iCs w:val="0"/>
              <w:sz w:val="28"/>
              <w:szCs w:val="28"/>
            </w:rPr>
            <w:fldChar w:fldCharType="end"/>
          </w:r>
        </w:p>
        <w:p>
          <w:pPr>
            <w:pStyle w:val="19"/>
            <w:tabs>
              <w:tab w:val="right" w:leader="dot" w:pos="10400"/>
            </w:tabs>
            <w:rPr>
              <w:b w:val="0"/>
              <w:bCs w:val="0"/>
              <w:i w:val="0"/>
              <w:iCs w:val="0"/>
              <w:sz w:val="28"/>
              <w:szCs w:val="28"/>
            </w:rPr>
          </w:pPr>
          <w:r>
            <w:rPr>
              <w:b w:val="0"/>
              <w:bCs w:val="0"/>
              <w:i w:val="0"/>
              <w:iCs w:val="0"/>
              <w:sz w:val="28"/>
              <w:szCs w:val="28"/>
            </w:rPr>
            <w:fldChar w:fldCharType="begin"/>
          </w:r>
          <w:r>
            <w:rPr>
              <w:b w:val="0"/>
              <w:bCs w:val="0"/>
              <w:i w:val="0"/>
              <w:iCs w:val="0"/>
              <w:sz w:val="28"/>
              <w:szCs w:val="28"/>
            </w:rPr>
            <w:instrText xml:space="preserve"> HYPERLINK \l _Toc11615 </w:instrText>
          </w:r>
          <w:r>
            <w:rPr>
              <w:b w:val="0"/>
              <w:bCs w:val="0"/>
              <w:i w:val="0"/>
              <w:iCs w:val="0"/>
              <w:sz w:val="28"/>
              <w:szCs w:val="28"/>
            </w:rPr>
            <w:fldChar w:fldCharType="separate"/>
          </w:r>
          <w:r>
            <w:rPr>
              <w:rFonts w:hint="default" w:cs="Times New Roman"/>
              <w:b w:val="0"/>
              <w:bCs w:val="0"/>
              <w:i w:val="0"/>
              <w:iCs w:val="0"/>
              <w:smallCaps w:val="0"/>
              <w:strike w:val="0"/>
              <w:sz w:val="28"/>
              <w:szCs w:val="28"/>
              <w:shd w:val="clear" w:fill="auto"/>
              <w:vertAlign w:val="baseline"/>
              <w:rtl w:val="0"/>
              <w:lang w:val="en-US"/>
            </w:rPr>
            <w:t xml:space="preserve">4.3 </w:t>
          </w:r>
          <w:r>
            <w:rPr>
              <w:rFonts w:hint="default" w:ascii="Times New Roman" w:hAnsi="Times New Roman" w:eastAsia="Times New Roman" w:cs="Times New Roman"/>
              <w:b w:val="0"/>
              <w:bCs w:val="0"/>
              <w:i w:val="0"/>
              <w:iCs w:val="0"/>
              <w:smallCaps w:val="0"/>
              <w:strike w:val="0"/>
              <w:sz w:val="28"/>
              <w:szCs w:val="28"/>
              <w:shd w:val="clear" w:fill="auto"/>
              <w:vertAlign w:val="baseline"/>
              <w:rtl w:val="0"/>
            </w:rPr>
            <w:t>Hướng phát triển</w:t>
          </w:r>
          <w:r>
            <w:rPr>
              <w:b w:val="0"/>
              <w:bCs w:val="0"/>
              <w:i w:val="0"/>
              <w:iCs w:val="0"/>
              <w:sz w:val="28"/>
              <w:szCs w:val="28"/>
            </w:rPr>
            <w:tab/>
          </w:r>
          <w:r>
            <w:rPr>
              <w:b w:val="0"/>
              <w:bCs w:val="0"/>
              <w:i w:val="0"/>
              <w:iCs w:val="0"/>
              <w:sz w:val="28"/>
              <w:szCs w:val="28"/>
            </w:rPr>
            <w:fldChar w:fldCharType="begin"/>
          </w:r>
          <w:r>
            <w:rPr>
              <w:b w:val="0"/>
              <w:bCs w:val="0"/>
              <w:i w:val="0"/>
              <w:iCs w:val="0"/>
              <w:sz w:val="28"/>
              <w:szCs w:val="28"/>
            </w:rPr>
            <w:instrText xml:space="preserve"> PAGEREF _Toc11615 \h </w:instrText>
          </w:r>
          <w:r>
            <w:rPr>
              <w:b w:val="0"/>
              <w:bCs w:val="0"/>
              <w:i w:val="0"/>
              <w:iCs w:val="0"/>
              <w:sz w:val="28"/>
              <w:szCs w:val="28"/>
            </w:rPr>
            <w:fldChar w:fldCharType="separate"/>
          </w:r>
          <w:r>
            <w:rPr>
              <w:b w:val="0"/>
              <w:bCs w:val="0"/>
              <w:i w:val="0"/>
              <w:iCs w:val="0"/>
              <w:sz w:val="28"/>
              <w:szCs w:val="28"/>
            </w:rPr>
            <w:t>22</w:t>
          </w:r>
          <w:r>
            <w:rPr>
              <w:b w:val="0"/>
              <w:bCs w:val="0"/>
              <w:i w:val="0"/>
              <w:iCs w:val="0"/>
              <w:sz w:val="28"/>
              <w:szCs w:val="28"/>
            </w:rPr>
            <w:fldChar w:fldCharType="end"/>
          </w:r>
          <w:r>
            <w:rPr>
              <w:b w:val="0"/>
              <w:bCs w:val="0"/>
              <w:i w:val="0"/>
              <w:iCs w:val="0"/>
              <w:sz w:val="28"/>
              <w:szCs w:val="28"/>
            </w:rPr>
            <w:fldChar w:fldCharType="end"/>
          </w:r>
        </w:p>
        <w:p>
          <w:pPr>
            <w:numPr>
              <w:ilvl w:val="0"/>
              <w:numId w:val="0"/>
            </w:numPr>
            <w:ind w:left="3296" w:leftChars="0" w:right="791" w:rightChars="0"/>
            <w:jc w:val="both"/>
            <w:outlineLvl w:val="9"/>
            <w:rPr>
              <w:rtl w:val="0"/>
            </w:rPr>
          </w:pPr>
          <w:r>
            <w:rPr>
              <w:b w:val="0"/>
              <w:bCs w:val="0"/>
              <w:i w:val="0"/>
              <w:iCs w:val="0"/>
              <w:sz w:val="28"/>
              <w:szCs w:val="28"/>
            </w:rPr>
            <w:fldChar w:fldCharType="end"/>
          </w:r>
        </w:p>
      </w:sdtContent>
    </w:sdt>
    <w:p>
      <w:pPr>
        <w:numPr>
          <w:ilvl w:val="0"/>
          <w:numId w:val="0"/>
        </w:numPr>
        <w:ind w:left="3296" w:leftChars="0" w:right="791" w:rightChars="0"/>
        <w:jc w:val="both"/>
        <w:outlineLvl w:val="9"/>
        <w:rPr>
          <w:rtl w:val="0"/>
        </w:rPr>
      </w:pPr>
    </w:p>
    <w:p>
      <w:pPr>
        <w:numPr>
          <w:ilvl w:val="0"/>
          <w:numId w:val="0"/>
        </w:numPr>
        <w:ind w:left="3296" w:leftChars="0" w:right="791" w:rightChars="0"/>
        <w:jc w:val="both"/>
        <w:outlineLvl w:val="9"/>
        <w:rPr>
          <w:rtl w:val="0"/>
        </w:rPr>
      </w:pPr>
    </w:p>
    <w:p>
      <w:pPr>
        <w:numPr>
          <w:ilvl w:val="0"/>
          <w:numId w:val="0"/>
        </w:numPr>
        <w:ind w:left="3296" w:leftChars="0" w:right="791" w:rightChars="0"/>
        <w:jc w:val="both"/>
        <w:outlineLvl w:val="9"/>
        <w:rPr>
          <w:rtl w:val="0"/>
        </w:rPr>
      </w:pPr>
    </w:p>
    <w:p>
      <w:pPr>
        <w:numPr>
          <w:ilvl w:val="0"/>
          <w:numId w:val="0"/>
        </w:numPr>
        <w:ind w:left="3296" w:leftChars="0" w:right="791" w:rightChars="0"/>
        <w:jc w:val="both"/>
        <w:outlineLvl w:val="9"/>
        <w:rPr>
          <w:rtl w:val="0"/>
        </w:rPr>
      </w:pPr>
    </w:p>
    <w:p>
      <w:pPr>
        <w:numPr>
          <w:ilvl w:val="0"/>
          <w:numId w:val="0"/>
        </w:numPr>
        <w:ind w:left="3296" w:leftChars="0" w:right="791" w:rightChars="0"/>
        <w:jc w:val="both"/>
        <w:outlineLvl w:val="9"/>
        <w:rPr>
          <w:rtl w:val="0"/>
        </w:rPr>
      </w:pPr>
    </w:p>
    <w:p>
      <w:pPr>
        <w:numPr>
          <w:ilvl w:val="0"/>
          <w:numId w:val="0"/>
        </w:numPr>
        <w:ind w:left="3296" w:leftChars="0" w:right="791" w:rightChars="0"/>
        <w:jc w:val="both"/>
        <w:outlineLvl w:val="9"/>
        <w:rPr>
          <w:rtl w:val="0"/>
        </w:rPr>
      </w:pPr>
    </w:p>
    <w:p>
      <w:pPr>
        <w:numPr>
          <w:ilvl w:val="0"/>
          <w:numId w:val="0"/>
        </w:numPr>
        <w:ind w:left="3296" w:leftChars="0" w:right="791" w:rightChars="0"/>
        <w:jc w:val="both"/>
        <w:outlineLvl w:val="9"/>
        <w:rPr>
          <w:rtl w:val="0"/>
        </w:rPr>
      </w:pPr>
    </w:p>
    <w:p>
      <w:pPr>
        <w:numPr>
          <w:ilvl w:val="0"/>
          <w:numId w:val="0"/>
        </w:numPr>
        <w:ind w:left="3296" w:leftChars="0" w:right="791" w:rightChars="0"/>
        <w:jc w:val="both"/>
        <w:outlineLvl w:val="9"/>
        <w:rPr>
          <w:rtl w:val="0"/>
        </w:rPr>
      </w:pPr>
    </w:p>
    <w:p>
      <w:pPr>
        <w:numPr>
          <w:ilvl w:val="0"/>
          <w:numId w:val="0"/>
        </w:numPr>
        <w:ind w:left="3296" w:leftChars="0" w:right="791" w:rightChars="0"/>
        <w:jc w:val="both"/>
        <w:outlineLvl w:val="9"/>
        <w:rPr>
          <w:rtl w:val="0"/>
        </w:rPr>
      </w:pPr>
    </w:p>
    <w:p>
      <w:pPr>
        <w:numPr>
          <w:ilvl w:val="0"/>
          <w:numId w:val="0"/>
        </w:numPr>
        <w:ind w:left="3296" w:leftChars="0" w:right="791" w:rightChars="0"/>
        <w:jc w:val="both"/>
        <w:outlineLvl w:val="9"/>
        <w:rPr>
          <w:rtl w:val="0"/>
        </w:rPr>
      </w:pPr>
    </w:p>
    <w:p>
      <w:pPr>
        <w:numPr>
          <w:ilvl w:val="0"/>
          <w:numId w:val="0"/>
        </w:numPr>
        <w:ind w:left="3296" w:leftChars="0" w:right="791" w:rightChars="0"/>
        <w:jc w:val="both"/>
        <w:outlineLvl w:val="9"/>
        <w:rPr>
          <w:rtl w:val="0"/>
        </w:rPr>
      </w:pPr>
    </w:p>
    <w:p>
      <w:pPr>
        <w:numPr>
          <w:ilvl w:val="0"/>
          <w:numId w:val="0"/>
        </w:numPr>
        <w:ind w:left="3296" w:leftChars="0" w:right="791" w:rightChars="0"/>
        <w:jc w:val="both"/>
        <w:outlineLvl w:val="9"/>
        <w:rPr>
          <w:rtl w:val="0"/>
        </w:rPr>
      </w:pPr>
    </w:p>
    <w:p>
      <w:pPr>
        <w:numPr>
          <w:ilvl w:val="0"/>
          <w:numId w:val="0"/>
        </w:numPr>
        <w:ind w:left="3296" w:leftChars="0" w:right="791" w:rightChars="0"/>
        <w:jc w:val="both"/>
        <w:outlineLvl w:val="9"/>
        <w:rPr>
          <w:rtl w:val="0"/>
        </w:rPr>
      </w:pPr>
    </w:p>
    <w:p>
      <w:pPr>
        <w:numPr>
          <w:ilvl w:val="0"/>
          <w:numId w:val="0"/>
        </w:numPr>
        <w:ind w:left="3296" w:leftChars="0" w:right="791" w:rightChars="0"/>
        <w:jc w:val="both"/>
        <w:outlineLvl w:val="9"/>
        <w:rPr>
          <w:rtl w:val="0"/>
        </w:rPr>
      </w:pPr>
    </w:p>
    <w:p>
      <w:pPr>
        <w:numPr>
          <w:ilvl w:val="0"/>
          <w:numId w:val="0"/>
        </w:numPr>
        <w:ind w:left="3296" w:leftChars="0" w:right="791" w:rightChars="0"/>
        <w:jc w:val="both"/>
        <w:outlineLvl w:val="9"/>
        <w:rPr>
          <w:rtl w:val="0"/>
        </w:rPr>
      </w:pPr>
    </w:p>
    <w:p>
      <w:pPr>
        <w:numPr>
          <w:ilvl w:val="0"/>
          <w:numId w:val="0"/>
        </w:numPr>
        <w:ind w:right="791" w:rightChars="0"/>
        <w:jc w:val="center"/>
        <w:outlineLvl w:val="0"/>
        <w:rPr>
          <w:b/>
          <w:bCs/>
          <w:sz w:val="40"/>
          <w:szCs w:val="40"/>
          <w:rtl w:val="0"/>
        </w:rPr>
        <w:sectPr>
          <w:footerReference r:id="rId6" w:type="default"/>
          <w:pgSz w:w="12240" w:h="15840"/>
          <w:pgMar w:top="1240" w:right="620" w:bottom="1200" w:left="1220" w:header="0" w:footer="935" w:gutter="0"/>
          <w:pgNumType w:fmt="decimal" w:start="1"/>
          <w:cols w:space="720" w:num="1"/>
        </w:sectPr>
      </w:pPr>
      <w:bookmarkStart w:id="0" w:name="_Toc32444"/>
    </w:p>
    <w:p>
      <w:pPr>
        <w:numPr>
          <w:ilvl w:val="0"/>
          <w:numId w:val="0"/>
        </w:numPr>
        <w:ind w:right="791" w:rightChars="0"/>
        <w:jc w:val="center"/>
        <w:outlineLvl w:val="0"/>
        <w:rPr>
          <w:b/>
          <w:bCs/>
          <w:sz w:val="40"/>
          <w:szCs w:val="40"/>
        </w:rPr>
      </w:pPr>
      <w:r>
        <w:rPr>
          <w:b/>
          <w:bCs/>
          <w:sz w:val="40"/>
          <w:szCs w:val="40"/>
          <w:rtl w:val="0"/>
        </w:rPr>
        <w:t>L</w:t>
      </w:r>
      <w:r>
        <w:rPr>
          <w:b/>
          <w:bCs/>
          <w:sz w:val="40"/>
          <w:szCs w:val="40"/>
          <w:rtl w:val="0"/>
          <w:lang w:val="en-US"/>
        </w:rPr>
        <w:t>Ờ</w:t>
      </w:r>
      <w:r>
        <w:rPr>
          <w:rFonts w:hint="default"/>
          <w:b/>
          <w:bCs/>
          <w:sz w:val="40"/>
          <w:szCs w:val="40"/>
          <w:rtl w:val="0"/>
          <w:lang w:val="en-US"/>
        </w:rPr>
        <w:t>I</w:t>
      </w:r>
      <w:r>
        <w:rPr>
          <w:b/>
          <w:bCs/>
          <w:sz w:val="40"/>
          <w:szCs w:val="40"/>
          <w:rtl w:val="0"/>
        </w:rPr>
        <w:t xml:space="preserve"> MỞ ĐẦU</w:t>
      </w:r>
      <w:bookmarkEnd w:id="0"/>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76" w:lineRule="auto"/>
        <w:ind w:left="218" w:right="894"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bookmarkStart w:id="1" w:name="_heading=h.30j0zll" w:colFirst="0" w:colLast="0"/>
      <w:bookmarkEnd w:id="1"/>
      <w:r>
        <w:rPr>
          <w:rFonts w:ascii="Times New Roman" w:hAnsi="Times New Roman" w:eastAsia="Times New Roman" w:cs="Times New Roman"/>
          <w:b w:val="0"/>
          <w:i w:val="0"/>
          <w:smallCaps w:val="0"/>
          <w:strike w:val="0"/>
          <w:color w:val="000000"/>
          <w:sz w:val="28"/>
          <w:szCs w:val="28"/>
          <w:u w:val="none"/>
          <w:shd w:val="clear" w:fill="auto"/>
          <w:vertAlign w:val="baseline"/>
          <w:rtl w:val="0"/>
        </w:rPr>
        <w:t>Công nghệ thông tin hiện nay đang có những bước phát triển như vũ bão trên mọi lĩnh vực ở khắp nơi trên thế giới, có thể nói công nghệ thông tin là trợ thủ đắc lực cho con người và các cơ quan tổ chức. Máy tính không còn là phương tiện quý hiếm mà đang từng bước trở thành công cụ làm việc và giải trí thông dụng của con người.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8" w:right="894"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Nắm bắt được vai trò của công nghệ thông tin, các ứng dụng quản lí online bắt đầu xuất hiện, mục đích quản lí trực tiếp nhằm tăng sức cạnh tranh giữa các công ty.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8" w:right="792"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Ở Việt Nam việc quản lí trực tuyến ngày càng trở nên phổ biến, nhiều người càng ưa chuộng việc quản lí trên trực tuyến bởi vì vừa tiết kiệm thời gian, không cần phải tới cửa hàng mà vẫn xem được hàng hóa mà mình muốn. Chính vì hiểu được nhu cầu của mọi người, các công ty trang bị cho mình một ứng dụng quản lí đặc trưng cho công ty của mình.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8" w:right="792"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Để tiếp cận và đóng góp một phần nhỏ vào mô hình quản lí trực tuyến, chúng em  đã thiết kế thử nghiệm ứng dụng “QUẢN LÍ KHO SÁCH”, qua đó có thể giúp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8" w:right="894"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sectPr>
          <w:footerReference r:id="rId7" w:type="default"/>
          <w:pgSz w:w="12240" w:h="15840"/>
          <w:pgMar w:top="1240" w:right="620" w:bottom="1200" w:left="1220" w:header="0" w:footer="935" w:gutter="0"/>
          <w:pgNumType w:fmt="decimal" w:start="1"/>
          <w:cols w:space="720" w:num="1"/>
        </w:sect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chúng em tìm hiểu được một ứng dụng quản lí cần gì, nhu cầu của admin khi quản lí hàng hóa trực tuyến.</w:t>
      </w:r>
    </w:p>
    <w:p>
      <w:pPr>
        <w:pStyle w:val="2"/>
        <w:numPr>
          <w:ilvl w:val="0"/>
          <w:numId w:val="0"/>
        </w:numPr>
        <w:ind w:left="3296" w:leftChars="0" w:right="792" w:rightChars="0"/>
        <w:jc w:val="both"/>
      </w:pPr>
      <w:bookmarkStart w:id="2" w:name="_Toc8673"/>
      <w:r>
        <w:rPr>
          <w:rtl w:val="0"/>
        </w:rPr>
        <w:t>LỜI CẢM ƠN</w:t>
      </w:r>
      <w:bookmarkEnd w:id="2"/>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76" w:lineRule="auto"/>
        <w:ind w:left="218" w:right="817"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Chúng em xin chân thành gửi lời cảm ơn đến tập thể quý Thầy Cô trong khoa Công nghệ thông tin Trường Đại Học Sài Gòn đã giúp cho chúng em có những kiến thức cơ bản làm nền tảng để thực hiện đề tài này. Đặc biệt, chúng em xin gửi lời cảm ơn và lòng biết ơn sâu sắc nhất tới thầy Phạm Trọng Huynh, giảng viên môn Lập trình hướng đối tượng. Thầy đã trực tiếp hướng dẫn tận tình, sửa chữa và đóng góp nhiều ý kiến quý báu giúp nhóm chúng em hoàn thành tốt báo cáo môn học của mình. Trong thời gian một học kỳ  thực hiện đề tài, nhóm chúng em đã vận dụng những kiến thức nền tảng đã được tích lũy đồng thời kết hợp với việc học hỏi và nghiên cứu những kiến thức mới. Từ  đó nhóm đã vận dụng tối đa những gì đã thu thập được để hoàn tất một báo cáo đồ án tốt nhất.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8" w:right="847"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Tuy nhiên, trong quá trình thực hiện, nhóm chúng em không tránh khỏi những thiếu sót. Chính vì vậy, nhóm chúng em rất mong muốn nhận được những sự góp ý từ phía Thầy, nhằm hoàn thiện những kiến thức để nhóm chúng em có thể học tập thêm và đó cũng là hành trang tốt nhất để chúng em thực hiện tiếp các đề tài khác trong tương lai. Nhóm chúng em xin chân  thành cảm ơn các quý Thầy!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6255"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sectPr>
          <w:footerReference r:id="rId8" w:type="default"/>
          <w:pgSz w:w="12240" w:h="15840"/>
          <w:pgMar w:top="1240" w:right="620" w:bottom="1200" w:left="1220" w:header="0" w:footer="937" w:gutter="0"/>
          <w:cols w:space="720" w:num="1"/>
        </w:sect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Nhóm sinh viên thực hiện: 02</w:t>
      </w:r>
    </w:p>
    <w:p>
      <w:pPr>
        <w:pStyle w:val="2"/>
        <w:numPr>
          <w:ilvl w:val="0"/>
          <w:numId w:val="0"/>
        </w:numPr>
        <w:ind w:right="794" w:rightChars="0"/>
        <w:jc w:val="center"/>
      </w:pPr>
      <w:bookmarkStart w:id="3" w:name="_Toc18705"/>
      <w:r>
        <w:rPr>
          <w:rtl w:val="0"/>
        </w:rPr>
        <w:t>NHẬN XÉT CỦA GIẢNG VIÊN</w:t>
      </w:r>
      <w:bookmarkEnd w:id="3"/>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i w:val="0"/>
          <w:smallCaps w:val="0"/>
          <w:strike w:val="0"/>
          <w:color w:val="000000"/>
          <w:sz w:val="13"/>
          <w:szCs w:val="13"/>
          <w:u w:val="none"/>
          <w:shd w:val="clear" w:fill="auto"/>
          <w:vertAlign w:val="baseline"/>
        </w:rPr>
      </w:pP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6934200</wp:posOffset>
                </wp:positionV>
                <wp:extent cx="1270" cy="13335"/>
                <wp:effectExtent l="0" t="0" r="0" b="0"/>
                <wp:wrapTopAndBottom/>
                <wp:docPr id="25" name="Freeform 25"/>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546pt;height:1.05pt;width:0.1pt;mso-wrap-distance-bottom:0pt;mso-wrap-distance-top:0pt;z-index:251659264;v-text-anchor:middle;mso-width-relative:page;mso-height-relative:page;" filled="f" stroked="t" coordsize="5921375,1270" o:gfxdata="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xCCkD9kAAAALAQAADwAAAAAA&#10;AAABACAAAAAiAAAAZHJzL2Rvd25yZXYueG1sUEsBAhQAFAAAAAgAh07iQOqz2gKEAgAAUgUAAA4A&#10;AAAAAAAAAQAgAAAAKAEAAGRycy9lMm9Eb2MueG1sUEsFBgAAAAAGAAYAWQEAAB4GA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6464300</wp:posOffset>
                </wp:positionV>
                <wp:extent cx="1270" cy="13335"/>
                <wp:effectExtent l="0" t="0" r="0" b="0"/>
                <wp:wrapTopAndBottom/>
                <wp:docPr id="29" name="Freeform 29"/>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509pt;height:1.05pt;width:0.1pt;mso-wrap-distance-bottom:0pt;mso-wrap-distance-top:0pt;z-index:251659264;v-text-anchor:middle;mso-width-relative:page;mso-height-relative:page;" filled="f" stroked="t" coordsize="5921375,1270" o:gfxdata="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kBB/cdkAAAALAQAADwAAAAAA&#10;AAABACAAAAAiAAAAZHJzL2Rvd25yZXYueG1sUEsBAhQAFAAAAAgAh07iQKROneGEAgAAUgUAAA4A&#10;AAAAAAAAAQAgAAAAKAEAAGRycy9lMm9Eb2MueG1sUEsFBgAAAAAGAAYAWQEAAB4GA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6705600</wp:posOffset>
                </wp:positionV>
                <wp:extent cx="1270" cy="13335"/>
                <wp:effectExtent l="0" t="0" r="0" b="0"/>
                <wp:wrapTopAndBottom/>
                <wp:docPr id="28" name="Freeform 28"/>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528pt;height:1.05pt;width:0.1pt;mso-wrap-distance-bottom:0pt;mso-wrap-distance-top:0pt;z-index:251659264;v-text-anchor:middle;mso-width-relative:page;mso-height-relative:page;" filled="f" stroked="t" coordsize="5921375,1270" o:gfxdata="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MeSp0jaAAAACwEAAA8AAAAA&#10;AAAAAQAgAAAAIgAAAGRycy9kb3ducmV2LnhtbFBLAQIUABQAAAAIAIdO4kBKZ5UbhAIAAFIFAAAO&#10;AAAAAAAAAAEAIAAAACkBAABkcnMvZTJvRG9jLnhtbFBLBQYAAAAABgAGAFkBAAAfBg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5994400</wp:posOffset>
                </wp:positionV>
                <wp:extent cx="1270" cy="13335"/>
                <wp:effectExtent l="0" t="0" r="0" b="0"/>
                <wp:wrapTopAndBottom/>
                <wp:docPr id="2" name="Freeform 2"/>
                <wp:cNvGraphicFramePr/>
                <a:graphic xmlns:a="http://schemas.openxmlformats.org/drawingml/2006/main">
                  <a:graphicData uri="http://schemas.microsoft.com/office/word/2010/wordprocessingShape">
                    <wps:wsp>
                      <wps:cNvSpPr/>
                      <wps:spPr>
                        <a:xfrm>
                          <a:off x="3159378" y="3779365"/>
                          <a:ext cx="5922645" cy="1270"/>
                        </a:xfrm>
                        <a:custGeom>
                          <a:avLst/>
                          <a:gdLst/>
                          <a:ahLst/>
                          <a:cxnLst/>
                          <a:rect l="l" t="t" r="r" b="b"/>
                          <a:pathLst>
                            <a:path w="5922645" h="1270" extrusionOk="0">
                              <a:moveTo>
                                <a:pt x="0" y="0"/>
                              </a:moveTo>
                              <a:lnTo>
                                <a:pt x="592264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472pt;height:1.05pt;width:0.1pt;mso-wrap-distance-bottom:0pt;mso-wrap-distance-top:0pt;z-index:251659264;v-text-anchor:middle;mso-width-relative:page;mso-height-relative:page;" filled="f" stroked="t" coordsize="5922645,1270" o:gfxdata="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3cvyw9cAAAAJAQAADwAAAAAAAAAB&#10;ACAAAAAiAAAAZHJzL2Rvd25yZXYueG1sUEsBAhQAFAAAAAgAh07iQLRnwDKDAgAAUAUAAA4AAAAA&#10;AAAAAQAgAAAAJgEAAGRycy9lMm9Eb2MueG1sUEsFBgAAAAAGAAYAWQEAABsGAAAAAA==&#10;" path="m0,0l592264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6223000</wp:posOffset>
                </wp:positionV>
                <wp:extent cx="1270" cy="13335"/>
                <wp:effectExtent l="0" t="0" r="0" b="0"/>
                <wp:wrapTopAndBottom/>
                <wp:docPr id="3" name="Freeform 3"/>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490pt;height:1.05pt;width:0.1pt;mso-wrap-distance-bottom:0pt;mso-wrap-distance-top:0pt;z-index:251659264;v-text-anchor:middle;mso-width-relative:page;mso-height-relative:page;" filled="f" stroked="t" coordsize="5921375,1270" o:gfxdata="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Gt/IW7ZAAAACQEAAA8AAAAAAAAA&#10;AQAgAAAAIgAAAGRycy9kb3ducmV2LnhtbFBLAQIUABQAAAAIAIdO4kCtfEPKggIAAFAFAAAOAAAA&#10;AAAAAAEAIAAAACgBAABkcnMvZTJvRG9jLnhtbFBLBQYAAAAABgAGAFkBAAAcBg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5524500</wp:posOffset>
                </wp:positionV>
                <wp:extent cx="1270" cy="13335"/>
                <wp:effectExtent l="0" t="0" r="0" b="0"/>
                <wp:wrapTopAndBottom/>
                <wp:docPr id="21" name="Freeform 21"/>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435pt;height:1.05pt;width:0.1pt;mso-wrap-distance-bottom:0pt;mso-wrap-distance-top:0pt;z-index:251659264;v-text-anchor:middle;mso-width-relative:page;mso-height-relative:page;" filled="f" stroked="t" coordsize="5921375,1270" o:gfxdata="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lpis2tkAAAAJAQAADwAAAAAA&#10;AAABACAAAAAiAAAAZHJzL2Rvd25yZXYueG1sUEsBAhQAFAAAAAgAh07iQNAYGFyEAgAAUgUAAA4A&#10;AAAAAAAAAQAgAAAAKAEAAGRycy9lMm9Eb2MueG1sUEsFBgAAAAAGAAYAWQEAAB4GA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5753100</wp:posOffset>
                </wp:positionV>
                <wp:extent cx="1270" cy="13335"/>
                <wp:effectExtent l="0" t="0" r="0" b="0"/>
                <wp:wrapTopAndBottom/>
                <wp:docPr id="22" name="Freeform 22"/>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453pt;height:1.05pt;width:0.1pt;mso-wrap-distance-bottom:0pt;mso-wrap-distance-top:0pt;z-index:251659264;v-text-anchor:middle;mso-width-relative:page;mso-height-relative:page;" filled="f" stroked="t" coordsize="5921375,1270" o:gfxdata="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dVJlH9kAAAAJAQAADwAAAAAA&#10;AAABACAAAAAiAAAAZHJzL2Rvd25yZXYueG1sUEsBAhQAFAAAAAgAh07iQKNkcYmEAgAAUgUAAA4A&#10;AAAAAAAAAQAgAAAAKAEAAGRycy9lMm9Eb2MueG1sUEsFBgAAAAAGAAYAWQEAAB4GA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5054600</wp:posOffset>
                </wp:positionV>
                <wp:extent cx="1270" cy="13335"/>
                <wp:effectExtent l="0" t="0" r="0" b="0"/>
                <wp:wrapTopAndBottom/>
                <wp:docPr id="14" name="Freeform 14"/>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398pt;height:1.05pt;width:0.1pt;mso-wrap-distance-bottom:0pt;mso-wrap-distance-top:0pt;z-index:251659264;v-text-anchor:middle;mso-width-relative:page;mso-height-relative:page;" filled="f" stroked="t" coordsize="5921375,1270" o:gfxdata="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Vy4ox2gAAAAkBAAAPAAAA&#10;AAAAAAEAIAAAACIAAABkcnMvZG93bnJldi54bWxQSwECFAAUAAAACACHTuJA/tMLMYUCAABSBQAA&#10;DgAAAAAAAAABACAAAAApAQAAZHJzL2Uyb0RvYy54bWxQSwUGAAAAAAYABgBZAQAAIAY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5283200</wp:posOffset>
                </wp:positionV>
                <wp:extent cx="1270" cy="13335"/>
                <wp:effectExtent l="0" t="0" r="0" b="0"/>
                <wp:wrapTopAndBottom/>
                <wp:docPr id="15" name="Freeform 15"/>
                <wp:cNvGraphicFramePr/>
                <a:graphic xmlns:a="http://schemas.openxmlformats.org/drawingml/2006/main">
                  <a:graphicData uri="http://schemas.microsoft.com/office/word/2010/wordprocessingShape">
                    <wps:wsp>
                      <wps:cNvSpPr/>
                      <wps:spPr>
                        <a:xfrm>
                          <a:off x="3159378" y="3779365"/>
                          <a:ext cx="5922645" cy="1270"/>
                        </a:xfrm>
                        <a:custGeom>
                          <a:avLst/>
                          <a:gdLst/>
                          <a:ahLst/>
                          <a:cxnLst/>
                          <a:rect l="l" t="t" r="r" b="b"/>
                          <a:pathLst>
                            <a:path w="5922645" h="1270" extrusionOk="0">
                              <a:moveTo>
                                <a:pt x="0" y="0"/>
                              </a:moveTo>
                              <a:lnTo>
                                <a:pt x="592264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416pt;height:1.05pt;width:0.1pt;mso-wrap-distance-bottom:0pt;mso-wrap-distance-top:0pt;z-index:251659264;v-text-anchor:middle;mso-width-relative:page;mso-height-relative:page;" filled="f" stroked="t" coordsize="5922645,1270" o:gfxdata="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IzX4JvWAAAACQEAAA8AAAAAAAAA&#10;AQAgAAAAIgAAAGRycy9kb3ducmV2LnhtbFBLAQIUABQAAAAIAIdO4kAvoMMihQIAAFIFAAAOAAAA&#10;AAAAAAEAIAAAACUBAABkcnMvZTJvRG9jLnhtbFBLBQYAAAAABgAGAFkBAAAcBgAAAAA=&#10;" path="m0,0l592264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4584700</wp:posOffset>
                </wp:positionV>
                <wp:extent cx="1270" cy="13335"/>
                <wp:effectExtent l="0" t="0" r="0" b="0"/>
                <wp:wrapTopAndBottom/>
                <wp:docPr id="27" name="Freeform 27"/>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361pt;height:1.05pt;width:0.1pt;mso-wrap-distance-bottom:0pt;mso-wrap-distance-top:0pt;z-index:251659264;v-text-anchor:middle;mso-width-relative:page;mso-height-relative:page;" filled="f" stroked="t" coordsize="5921375,1270" o:gfxdata="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GXRiijZAAAACQEAAA8AAAAA&#10;AAAAAQAgAAAAIgAAAGRycy9kb3ducmV2LnhtbFBLAQIUABQAAAAIAIdO4kB35rsthQIAAFIFAAAO&#10;AAAAAAAAAAEAIAAAACgBAABkcnMvZTJvRG9jLnhtbFBLBQYAAAAABgAGAFkBAAAfBg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4813300</wp:posOffset>
                </wp:positionV>
                <wp:extent cx="1270" cy="13335"/>
                <wp:effectExtent l="0" t="0" r="0" b="0"/>
                <wp:wrapTopAndBottom/>
                <wp:docPr id="26" name="Freeform 26"/>
                <wp:cNvGraphicFramePr/>
                <a:graphic xmlns:a="http://schemas.openxmlformats.org/drawingml/2006/main">
                  <a:graphicData uri="http://schemas.microsoft.com/office/word/2010/wordprocessingShape">
                    <wps:wsp>
                      <wps:cNvSpPr/>
                      <wps:spPr>
                        <a:xfrm>
                          <a:off x="3159695" y="3779365"/>
                          <a:ext cx="5922010" cy="1270"/>
                        </a:xfrm>
                        <a:custGeom>
                          <a:avLst/>
                          <a:gdLst/>
                          <a:ahLst/>
                          <a:cxnLst/>
                          <a:rect l="l" t="t" r="r" b="b"/>
                          <a:pathLst>
                            <a:path w="5922010" h="1270" extrusionOk="0">
                              <a:moveTo>
                                <a:pt x="0" y="0"/>
                              </a:moveTo>
                              <a:lnTo>
                                <a:pt x="5922010"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379pt;height:1.05pt;width:0.1pt;mso-wrap-distance-bottom:0pt;mso-wrap-distance-top:0pt;z-index:251659264;v-text-anchor:middle;mso-width-relative:page;mso-height-relative:page;" filled="f" stroked="t" coordsize="5922010,1270" o:gfxdata="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KQ4KvDaAAAACQEAAA8AAAAA&#10;AAAAAQAgAAAAIgAAAGRycy9kb3ducmV2LnhtbFBLAQIUABQAAAAIAIdO4kCl8ze7hAIAAFIFAAAO&#10;AAAAAAAAAAEAIAAAACkBAABkcnMvZTJvRG9jLnhtbFBLBQYAAAAABgAGAFkBAAAfBgAAAAA=&#10;" path="m0,0l5922010,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g">
            <w:drawing>
              <wp:anchor distT="0" distB="0" distL="114300" distR="114300" simplePos="0" relativeHeight="251659264" behindDoc="0" locked="0" layoutInCell="1" allowOverlap="1">
                <wp:simplePos x="0" y="0"/>
                <wp:positionH relativeFrom="column">
                  <wp:posOffset>241300</wp:posOffset>
                </wp:positionH>
                <wp:positionV relativeFrom="paragraph">
                  <wp:posOffset>4114800</wp:posOffset>
                </wp:positionV>
                <wp:extent cx="5923280" cy="13335"/>
                <wp:effectExtent l="0" t="0" r="0" b="0"/>
                <wp:wrapTopAndBottom/>
                <wp:docPr id="11" name="Group 11"/>
                <wp:cNvGraphicFramePr/>
                <a:graphic xmlns:a="http://schemas.openxmlformats.org/drawingml/2006/main">
                  <a:graphicData uri="http://schemas.microsoft.com/office/word/2010/wordprocessingGroup">
                    <wpg:wgp>
                      <wpg:cNvGrpSpPr/>
                      <wpg:grpSpPr>
                        <a:xfrm>
                          <a:off x="2241250" y="0"/>
                          <a:ext cx="5923280" cy="13334"/>
                          <a:chOff x="2241250" y="0"/>
                          <a:chExt cx="6841100" cy="3786675"/>
                        </a:xfrm>
                      </wpg:grpSpPr>
                      <wpg:grpSp>
                        <wpg:cNvPr id="4" name="Group 4"/>
                        <wpg:cNvGrpSpPr/>
                        <wpg:grpSpPr>
                          <a:xfrm>
                            <a:off x="2245930" y="-344333"/>
                            <a:ext cx="6836405" cy="4130991"/>
                            <a:chOff x="-913130" y="-4117666"/>
                            <a:chExt cx="6836405" cy="4130991"/>
                          </a:xfrm>
                        </wpg:grpSpPr>
                        <wps:wsp>
                          <wps:cNvPr id="5" name="Shape 12"/>
                          <wps:cNvSpPr/>
                          <wps:spPr>
                            <a:xfrm>
                              <a:off x="0" y="0"/>
                              <a:ext cx="5923275" cy="1332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6" name="Shape 16"/>
                          <wps:cNvCnPr/>
                          <wps:spPr>
                            <a:xfrm>
                              <a:off x="-913130" y="-4117666"/>
                              <a:ext cx="6350" cy="6349"/>
                            </a:xfrm>
                            <a:prstGeom prst="straightConnector1">
                              <a:avLst/>
                            </a:prstGeom>
                            <a:solidFill>
                              <a:srgbClr val="FFFFFF"/>
                            </a:solid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wps:wsp>
                          <wps:cNvPr id="17" name="Shape 17"/>
                          <wps:cNvCnPr/>
                          <wps:spPr>
                            <a:xfrm>
                              <a:off x="-913130" y="-4117666"/>
                              <a:ext cx="6350" cy="6349"/>
                            </a:xfrm>
                            <a:prstGeom prst="straightConnector1">
                              <a:avLst/>
                            </a:prstGeom>
                            <a:solidFill>
                              <a:srgbClr val="FFFFFF"/>
                            </a:solid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19pt;margin-top:324pt;height:1.05pt;width:466.4pt;mso-wrap-distance-bottom:0pt;mso-wrap-distance-top:0pt;z-index:251659264;mso-width-relative:page;mso-height-relative:page;" coordorigin="2241250,0" coordsize="6841100,3786675" o:gfxdata="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">
                <o:lock v:ext="edit" aspectratio="f"/>
                <v:group id="_x0000_s1026" o:spid="_x0000_s1026" o:spt="203" style="position:absolute;left:2245930;top:-344333;height:4130991;width:6836405;" coordorigin="-913130,-4117666" coordsize="6836405,4130991"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rect id="Shape 12" o:spid="_x0000_s1026" o:spt="1" style="position:absolute;left:0;top:0;height:13325;width:5923275;v-text-anchor:middle;" filled="f" stroked="f" coordsize="21600,21600" o:gfxdata="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BxlK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16" o:spid="_x0000_s1026" o:spt="32" type="#_x0000_t32" style="position:absolute;left:-913130;top:-4117666;height:6349;width:6350;" fillcolor="#FFFFFF" filled="t" stroked="t" coordsize="21600,21600" o:gfxdata="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TYuvQAA&#10;ANoAAAAPAAAAAAAAAAEAIAAAACIAAABkcnMvZG93bnJldi54bWxQSwECFAAUAAAACACHTuJAMy8F&#10;njsAAAA5AAAAEAAAAAAAAAABACAAAAAMAQAAZHJzL3NoYXBleG1sLnhtbFBLBQYAAAAABgAGAFsB&#10;AAC2AwAAAAA=&#10;">
                    <v:fill on="t" focussize="0,0"/>
                    <v:stroke weight="1.03740157480315pt" color="#000000" joinstyle="round" dashstyle="dash" startarrowwidth="narrow" startarrowlength="short" endarrowwidth="narrow" endarrowlength="short"/>
                    <v:imagedata o:title=""/>
                    <o:lock v:ext="edit" aspectratio="f"/>
                  </v:shape>
                  <v:shape id="Shape 17" o:spid="_x0000_s1026" o:spt="32" type="#_x0000_t32" style="position:absolute;left:-913130;top:-4117666;height:6349;width:6350;" fillcolor="#FFFFFF" filled="t" stroked="t" coordsize="21600,21600" o:gfxdata="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lyfSrsAAADb&#10;AAAADwAAAAAAAAABACAAAAAiAAAAZHJzL2Rvd25yZXYueG1sUEsBAhQAFAAAAAgAh07iQDMvBZ47&#10;AAAAOQAAABAAAAAAAAAAAQAgAAAACgEAAGRycy9zaGFwZXhtbC54bWxQSwUGAAAAAAYABgBbAQAA&#10;tAMAAAAA&#10;">
                    <v:fill on="t" focussize="0,0"/>
                    <v:stroke weight="1.03740157480315pt" color="#000000" joinstyle="round" dashstyle="dash" startarrowwidth="narrow" startarrowlength="short" endarrowwidth="narrow" endarrowlength="short"/>
                    <v:imagedata o:title=""/>
                    <o:lock v:ext="edit" aspectratio="f"/>
                  </v:shape>
                </v:group>
                <w10:wrap type="topAndBottom"/>
              </v:group>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4343400</wp:posOffset>
                </wp:positionV>
                <wp:extent cx="1270" cy="13335"/>
                <wp:effectExtent l="0" t="0" r="0" b="0"/>
                <wp:wrapTopAndBottom/>
                <wp:docPr id="9" name="Freeform 9"/>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342pt;height:1.05pt;width:0.1pt;mso-wrap-distance-bottom:0pt;mso-wrap-distance-top:0pt;z-index:251659264;v-text-anchor:middle;mso-width-relative:page;mso-height-relative:page;" filled="f" stroked="t" coordsize="5921375,1270" o:gfxdata="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YuRC52QAAAAkBAAAPAAAAAAAA&#10;AAEAIAAAACIAAABkcnMvZG93bnJldi54bWxQSwECFAAUAAAACACHTuJA0fffYoMCAABQBQAADgAA&#10;AAAAAAABACAAAAAoAQAAZHJzL2Uyb0RvYy54bWxQSwUGAAAAAAYABgBZAQAAHQY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3644900</wp:posOffset>
                </wp:positionV>
                <wp:extent cx="1270" cy="13335"/>
                <wp:effectExtent l="0" t="0" r="0" b="0"/>
                <wp:wrapTopAndBottom/>
                <wp:docPr id="18" name="Freeform 18"/>
                <wp:cNvGraphicFramePr/>
                <a:graphic xmlns:a="http://schemas.openxmlformats.org/drawingml/2006/main">
                  <a:graphicData uri="http://schemas.microsoft.com/office/word/2010/wordprocessingShape">
                    <wps:wsp>
                      <wps:cNvSpPr/>
                      <wps:spPr>
                        <a:xfrm>
                          <a:off x="3159695" y="3779365"/>
                          <a:ext cx="5922010" cy="1270"/>
                        </a:xfrm>
                        <a:custGeom>
                          <a:avLst/>
                          <a:gdLst/>
                          <a:ahLst/>
                          <a:cxnLst/>
                          <a:rect l="l" t="t" r="r" b="b"/>
                          <a:pathLst>
                            <a:path w="5922010" h="1270" extrusionOk="0">
                              <a:moveTo>
                                <a:pt x="0" y="0"/>
                              </a:moveTo>
                              <a:lnTo>
                                <a:pt x="5922010"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287pt;height:1.05pt;width:0.1pt;mso-wrap-distance-bottom:0pt;mso-wrap-distance-top:0pt;z-index:251659264;v-text-anchor:middle;mso-width-relative:page;mso-height-relative:page;" filled="f" stroked="t" coordsize="5922010,1270" o:gfxdata="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5/gQq2gAAAAkBAAAPAAAAAAAA&#10;AAEAIAAAACIAAABkcnMvZG93bnJldi54bWxQSwECFAAUAAAACACHTuJAjBLIvoICAABSBQAADgAA&#10;AAAAAAABACAAAAApAQAAZHJzL2Uyb0RvYy54bWxQSwUGAAAAAAYABgBZAQAAHQYAAAAA&#10;" path="m0,0l5922010,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3873500</wp:posOffset>
                </wp:positionV>
                <wp:extent cx="1270" cy="13335"/>
                <wp:effectExtent l="0" t="0" r="0" b="0"/>
                <wp:wrapTopAndBottom/>
                <wp:docPr id="7" name="Freeform 7"/>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305pt;height:1.05pt;width:0.1pt;mso-wrap-distance-bottom:0pt;mso-wrap-distance-top:0pt;z-index:251659264;v-text-anchor:middle;mso-width-relative:page;mso-height-relative:page;" filled="f" stroked="t" coordsize="5921375,1270" o:gfxdata="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iiW8Z2QAAAAkBAAAPAAAAAAAA&#10;AAEAIAAAACIAAABkcnMvZG93bnJldi54bWxQSwECFAAUAAAACACHTuJANXhOj4MCAABQBQAADgAA&#10;AAAAAAABACAAAAAoAQAAZHJzL2Uyb0RvYy54bWxQSwUGAAAAAAYABgBZAQAAHQY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3175000</wp:posOffset>
                </wp:positionV>
                <wp:extent cx="1270" cy="13335"/>
                <wp:effectExtent l="0" t="0" r="0" b="0"/>
                <wp:wrapTopAndBottom/>
                <wp:docPr id="13" name="Freeform 13"/>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250pt;height:1.05pt;width:0.1pt;mso-wrap-distance-bottom:0pt;mso-wrap-distance-top:0pt;z-index:251659264;v-text-anchor:middle;mso-width-relative:page;mso-height-relative:page;" filled="f" stroked="t" coordsize="5921375,1270" o:gfxdata="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lRt7h2QAAAAkBAAAPAAAAAAAA&#10;AAEAIAAAACIAAABkcnMvZG93bnJldi54bWxQSwECFAAUAAAACACHTuJAtwSguoMCAABSBQAADgAA&#10;AAAAAAABACAAAAAoAQAAZHJzL2Uyb0RvYy54bWxQSwUGAAAAAAYABgBZAQAAHQY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3403600</wp:posOffset>
                </wp:positionV>
                <wp:extent cx="1270" cy="13335"/>
                <wp:effectExtent l="0" t="0" r="0" b="0"/>
                <wp:wrapTopAndBottom/>
                <wp:docPr id="8" name="Freeform 8"/>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268pt;height:1.05pt;width:0.1pt;mso-wrap-distance-bottom:0pt;mso-wrap-distance-top:0pt;z-index:251659264;v-text-anchor:middle;mso-width-relative:page;mso-height-relative:page;" filled="f" stroked="t" coordsize="5921375,1270" o:gfxdata="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fGv802QAAAAkBAAAPAAAAAAAA&#10;AAEAIAAAACIAAABkcnMvZG93bnJldi54bWxQSwECFAAUAAAACACHTuJA97acc4MCAABQBQAADgAA&#10;AAAAAAABACAAAAAoAQAAZHJzL2Uyb0RvYy54bWxQSwUGAAAAAAYABgBZAQAAHQY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2705100</wp:posOffset>
                </wp:positionV>
                <wp:extent cx="1270" cy="13335"/>
                <wp:effectExtent l="0" t="0" r="0" b="0"/>
                <wp:wrapTopAndBottom/>
                <wp:docPr id="10" name="Freeform 10"/>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213pt;height:1.05pt;width:0.1pt;mso-wrap-distance-bottom:0pt;mso-wrap-distance-top:0pt;z-index:251659264;v-text-anchor:middle;mso-width-relative:page;mso-height-relative:page;" filled="f" stroked="t" coordsize="5921375,1270" o:gfxdata="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KCwx/2AAAAAkBAAAPAAAAAAAA&#10;AAEAIAAAACIAAABkcnMvZG93bnJldi54bWxQSwECFAAUAAAACACHTuJAxHjJb4QCAABSBQAADgAA&#10;AAAAAAABACAAAAAnAQAAZHJzL2Uyb0RvYy54bWxQSwUGAAAAAAYABgBZAQAAHQY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g">
            <w:drawing>
              <wp:anchor distT="0" distB="0" distL="114300" distR="114300" simplePos="0" relativeHeight="251659264" behindDoc="0" locked="0" layoutInCell="1" allowOverlap="1">
                <wp:simplePos x="0" y="0"/>
                <wp:positionH relativeFrom="column">
                  <wp:posOffset>241300</wp:posOffset>
                </wp:positionH>
                <wp:positionV relativeFrom="paragraph">
                  <wp:posOffset>2933700</wp:posOffset>
                </wp:positionV>
                <wp:extent cx="5923280" cy="13335"/>
                <wp:effectExtent l="0" t="0" r="0" b="0"/>
                <wp:wrapTopAndBottom/>
                <wp:docPr id="19" name="Group 19"/>
                <wp:cNvGraphicFramePr/>
                <a:graphic xmlns:a="http://schemas.openxmlformats.org/drawingml/2006/main">
                  <a:graphicData uri="http://schemas.microsoft.com/office/word/2010/wordprocessingGroup">
                    <wpg:wgp>
                      <wpg:cNvGrpSpPr/>
                      <wpg:grpSpPr>
                        <a:xfrm>
                          <a:off x="2241250" y="826300"/>
                          <a:ext cx="5923280" cy="13334"/>
                          <a:chOff x="2241250" y="826300"/>
                          <a:chExt cx="6841100" cy="2960375"/>
                        </a:xfrm>
                      </wpg:grpSpPr>
                      <wpg:grpSp>
                        <wpg:cNvPr id="20" name="Group 20"/>
                        <wpg:cNvGrpSpPr/>
                        <wpg:grpSpPr>
                          <a:xfrm>
                            <a:off x="2245930" y="830964"/>
                            <a:ext cx="6836405" cy="2955694"/>
                            <a:chOff x="-913130" y="-2942369"/>
                            <a:chExt cx="6836405" cy="2955694"/>
                          </a:xfrm>
                        </wpg:grpSpPr>
                        <wps:wsp>
                          <wps:cNvPr id="24" name="Shape 12"/>
                          <wps:cNvSpPr/>
                          <wps:spPr>
                            <a:xfrm>
                              <a:off x="0" y="0"/>
                              <a:ext cx="5923275" cy="1332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30" name="Shape 13"/>
                          <wps:cNvCnPr/>
                          <wps:spPr>
                            <a:xfrm>
                              <a:off x="-913130" y="-2942369"/>
                              <a:ext cx="6350" cy="6349"/>
                            </a:xfrm>
                            <a:prstGeom prst="straightConnector1">
                              <a:avLst/>
                            </a:prstGeom>
                            <a:solidFill>
                              <a:srgbClr val="FFFFFF"/>
                            </a:solid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wps:wsp>
                          <wps:cNvPr id="31" name="Shape 14"/>
                          <wps:cNvCnPr/>
                          <wps:spPr>
                            <a:xfrm>
                              <a:off x="-913130" y="-2942369"/>
                              <a:ext cx="6350" cy="6349"/>
                            </a:xfrm>
                            <a:prstGeom prst="straightConnector1">
                              <a:avLst/>
                            </a:prstGeom>
                            <a:solidFill>
                              <a:srgbClr val="FFFFFF"/>
                            </a:solid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19pt;margin-top:231pt;height:1.05pt;width:466.4pt;mso-wrap-distance-bottom:0pt;mso-wrap-distance-top:0pt;z-index:251659264;mso-width-relative:page;mso-height-relative:page;" coordorigin="2241250,826300" coordsize="6841100,2960375" o:gfxdata="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JlF40XaAAAACgEAAA8AAAAAAAAAAQAgAAAAIgAAAGRycy9kb3ducmV2LnhtbFBLAQIU&#10;ABQAAAAIAIdO4kAZgSH1RwMAAPsLAAAOAAAAAAAAAAEAIAAAACkBAABkcnMvZTJvRG9jLnhtbFBL&#10;BQYAAAAABgAGAFkBAADiBgAAAAA=&#10;">
                <o:lock v:ext="edit" aspectratio="f"/>
                <v:group id="_x0000_s1026" o:spid="_x0000_s1026" o:spt="203" style="position:absolute;left:2245930;top:830964;height:2955694;width:6836405;" coordorigin="-913130,-2942369" coordsize="6836405,2955694"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rect id="Shape 12" o:spid="_x0000_s1026" o:spt="1" style="position:absolute;left:0;top:0;height:13325;width:5923275;v-text-anchor:middle;" filled="f" stroked="f" coordsize="21600,21600" o:gfxdata="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ISEr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13" o:spid="_x0000_s1026" o:spt="32" type="#_x0000_t32" style="position:absolute;left:-913130;top:-2942369;height:6349;width:6350;" fillcolor="#FFFFFF" filled="t" stroked="t" coordsize="21600,21600" o:gfxdata="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AFteugAAANsA&#10;AAAPAAAAAAAAAAEAIAAAACIAAABkcnMvZG93bnJldi54bWxQSwECFAAUAAAACACHTuJAMy8FnjsA&#10;AAA5AAAAEAAAAAAAAAABACAAAAAJAQAAZHJzL3NoYXBleG1sLnhtbFBLBQYAAAAABgAGAFsBAACz&#10;AwAAAAA=&#10;">
                    <v:fill on="t" focussize="0,0"/>
                    <v:stroke weight="1.03740157480315pt" color="#000000" joinstyle="round" dashstyle="dash" startarrowwidth="narrow" startarrowlength="short" endarrowwidth="narrow" endarrowlength="short"/>
                    <v:imagedata o:title=""/>
                    <o:lock v:ext="edit" aspectratio="f"/>
                  </v:shape>
                  <v:shape id="Shape 14" o:spid="_x0000_s1026" o:spt="32" type="#_x0000_t32" style="position:absolute;left:-913130;top:-2942369;height:6349;width:6350;" fillcolor="#FFFFFF" filled="t" stroked="t" coordsize="21600,21600" o:gfxdata="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1M/sW/&#10;AAAA2wAAAA8AAAAAAAAAAQAgAAAAIgAAAGRycy9kb3ducmV2LnhtbFBLAQIUABQAAAAIAIdO4kAz&#10;LwWeOwAAADkAAAAQAAAAAAAAAAEAIAAAAA4BAABkcnMvc2hhcGV4bWwueG1sUEsFBgAAAAAGAAYA&#10;WwEAALgDAAAAAA==&#10;">
                    <v:fill on="t" focussize="0,0"/>
                    <v:stroke weight="1.03740157480315pt" color="#000000" joinstyle="round" dashstyle="dash" startarrowwidth="narrow" startarrowlength="short" endarrowwidth="narrow" endarrowlength="short"/>
                    <v:imagedata o:title=""/>
                    <o:lock v:ext="edit" aspectratio="f"/>
                  </v:shape>
                </v:group>
                <w10:wrap type="topAndBottom"/>
              </v:group>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2235200</wp:posOffset>
                </wp:positionV>
                <wp:extent cx="1270" cy="13335"/>
                <wp:effectExtent l="0" t="0" r="0" b="0"/>
                <wp:wrapTopAndBottom/>
                <wp:docPr id="32" name="Freeform 32"/>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176pt;height:1.05pt;width:0.1pt;mso-wrap-distance-bottom:0pt;mso-wrap-distance-top:0pt;z-index:251659264;v-text-anchor:middle;mso-width-relative:page;mso-height-relative:page;" filled="f" stroked="t" coordsize="5921375,1270" o:gfxdata="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0EcHq2AAAAAkBAAAPAAAAAAAA&#10;AAEAIAAAACIAAABkcnMvZG93bnJldi54bWxQSwECFAAUAAAACACHTuJA9aM5zoQCAABSBQAADgAA&#10;AAAAAAABACAAAAAnAQAAZHJzL2Uyb0RvYy54bWxQSwUGAAAAAAYABgBZAQAAHQY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2463800</wp:posOffset>
                </wp:positionV>
                <wp:extent cx="1270" cy="13335"/>
                <wp:effectExtent l="0" t="0" r="0" b="0"/>
                <wp:wrapTopAndBottom/>
                <wp:docPr id="33" name="Freeform 33"/>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194pt;height:1.05pt;width:0.1pt;mso-wrap-distance-bottom:0pt;mso-wrap-distance-top:0pt;z-index:251659264;v-text-anchor:middle;mso-width-relative:page;mso-height-relative:page;" filled="f" stroked="t" coordsize="5921375,1270" o:gfxdata="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F6ISfTYAAAACQEAAA8AAAAAAAAA&#10;AQAgAAAAIgAAAGRycy9kb3ducmV2LnhtbFBLAQIUABQAAAAIAIdO4kAbijE0gwIAAFIFAAAOAAAA&#10;AAAAAAEAIAAAACcBAABkcnMvZTJvRG9jLnhtbFBLBQYAAAAABgAGAFkBAAAcBg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g">
            <w:drawing>
              <wp:anchor distT="0" distB="0" distL="114300" distR="114300" simplePos="0" relativeHeight="251659264" behindDoc="0" locked="0" layoutInCell="1" allowOverlap="1">
                <wp:simplePos x="0" y="0"/>
                <wp:positionH relativeFrom="column">
                  <wp:posOffset>241300</wp:posOffset>
                </wp:positionH>
                <wp:positionV relativeFrom="paragraph">
                  <wp:posOffset>1765300</wp:posOffset>
                </wp:positionV>
                <wp:extent cx="5922645" cy="13335"/>
                <wp:effectExtent l="0" t="0" r="0" b="0"/>
                <wp:wrapTopAndBottom/>
                <wp:docPr id="34" name="Group 34"/>
                <wp:cNvGraphicFramePr/>
                <a:graphic xmlns:a="http://schemas.openxmlformats.org/drawingml/2006/main">
                  <a:graphicData uri="http://schemas.microsoft.com/office/word/2010/wordprocessingGroup">
                    <wpg:wgp>
                      <wpg:cNvGrpSpPr/>
                      <wpg:grpSpPr>
                        <a:xfrm>
                          <a:off x="2241575" y="2001600"/>
                          <a:ext cx="5922645" cy="13334"/>
                          <a:chOff x="2241575" y="2001600"/>
                          <a:chExt cx="6840450" cy="1785075"/>
                        </a:xfrm>
                      </wpg:grpSpPr>
                      <wpg:grpSp>
                        <wpg:cNvPr id="35" name="Group 35"/>
                        <wpg:cNvGrpSpPr/>
                        <wpg:grpSpPr>
                          <a:xfrm>
                            <a:off x="2246248" y="2006261"/>
                            <a:ext cx="6835755" cy="1780397"/>
                            <a:chOff x="-913130" y="-1767072"/>
                            <a:chExt cx="6835755" cy="1780397"/>
                          </a:xfrm>
                        </wpg:grpSpPr>
                        <wps:wsp>
                          <wps:cNvPr id="36" name="Shape 12"/>
                          <wps:cNvSpPr/>
                          <wps:spPr>
                            <a:xfrm>
                              <a:off x="0" y="0"/>
                              <a:ext cx="5922625" cy="1332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37" name="Shape 32"/>
                          <wps:cNvCnPr/>
                          <wps:spPr>
                            <a:xfrm>
                              <a:off x="-913130" y="-1767072"/>
                              <a:ext cx="6350" cy="6349"/>
                            </a:xfrm>
                            <a:prstGeom prst="straightConnector1">
                              <a:avLst/>
                            </a:prstGeom>
                            <a:solidFill>
                              <a:srgbClr val="FFFFFF"/>
                            </a:solid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wps:wsp>
                          <wps:cNvPr id="38" name="Shape 33"/>
                          <wps:cNvCnPr/>
                          <wps:spPr>
                            <a:xfrm>
                              <a:off x="-913130" y="-1767072"/>
                              <a:ext cx="6350" cy="6349"/>
                            </a:xfrm>
                            <a:prstGeom prst="straightConnector1">
                              <a:avLst/>
                            </a:prstGeom>
                            <a:solidFill>
                              <a:srgbClr val="FFFFFF"/>
                            </a:solidFill>
                            <a:ln w="13175" cap="flat" cmpd="sng">
                              <a:solidFill>
                                <a:srgbClr val="000000"/>
                              </a:solidFill>
                              <a:prstDash val="dashDot"/>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19pt;margin-top:139pt;height:1.05pt;width:466.35pt;mso-wrap-distance-bottom:0pt;mso-wrap-distance-top:0pt;z-index:251659264;mso-width-relative:page;mso-height-relative:page;" coordorigin="2241575,2001600" coordsize="6840450,1785075" o:gfxdata="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OGOZ8/aAAAACgEAAA8AAAAAAAAAAQAgAAAAIgAAAGRycy9kb3ducmV2LnhtbFBLAQIU&#10;ABQAAAAIAIdO4kBDdk2eRwMAAAEMAAAOAAAAAAAAAAEAIAAAACkBAABkcnMvZTJvRG9jLnhtbFBL&#10;BQYAAAAABgAGAFkBAADiBgAAAAA=&#10;">
                <o:lock v:ext="edit" aspectratio="f"/>
                <v:group id="_x0000_s1026" o:spid="_x0000_s1026" o:spt="203" style="position:absolute;left:2246248;top:2006261;height:1780397;width:6835755;" coordorigin="-913130,-1767072" coordsize="6835755,1780397"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rect id="Shape 12" o:spid="_x0000_s1026" o:spt="1" style="position:absolute;left:0;top:0;height:13325;width:5922625;v-text-anchor:middle;" filled="f" stroked="f" coordsize="21600,21600" o:gfxdata="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NFvyO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32" o:spid="_x0000_s1026" o:spt="32" type="#_x0000_t32" style="position:absolute;left:-913130;top:-1767072;height:6349;width:6350;" fillcolor="#FFFFFF" filled="t" stroked="t" coordsize="21600,21600" o:gfxdata="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3pwyq/&#10;AAAA2wAAAA8AAAAAAAAAAQAgAAAAIgAAAGRycy9kb3ducmV2LnhtbFBLAQIUABQAAAAIAIdO4kAz&#10;LwWeOwAAADkAAAAQAAAAAAAAAAEAIAAAAA4BAABkcnMvc2hhcGV4bWwueG1sUEsFBgAAAAAGAAYA&#10;WwEAALgDAAAAAA==&#10;">
                    <v:fill on="t" focussize="0,0"/>
                    <v:stroke weight="1.03740157480315pt" color="#000000" joinstyle="round" dashstyle="dash" startarrowwidth="narrow" startarrowlength="short" endarrowwidth="narrow" endarrowlength="short"/>
                    <v:imagedata o:title=""/>
                    <o:lock v:ext="edit" aspectratio="f"/>
                  </v:shape>
                  <v:shape id="Shape 33" o:spid="_x0000_s1026" o:spt="32" type="#_x0000_t32" style="position:absolute;left:-913130;top:-1767072;height:6349;width:6350;" fillcolor="#FFFFFF" filled="t" stroked="t" coordsize="21600,21600" o:gfxdata="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YQWDS5AAAA2wAA&#10;AA8AAAAAAAAAAQAgAAAAIgAAAGRycy9kb3ducmV2LnhtbFBLAQIUABQAAAAIAIdO4kAzLwWeOwAA&#10;ADkAAAAQAAAAAAAAAAEAIAAAAAgBAABkcnMvc2hhcGV4bWwueG1sUEsFBgAAAAAGAAYAWwEAALID&#10;AAAAAA==&#10;">
                    <v:fill on="t" focussize="0,0"/>
                    <v:stroke weight="1.03740157480315pt" color="#000000" joinstyle="round" dashstyle="dashDot" startarrowwidth="narrow" startarrowlength="short" endarrowwidth="narrow" endarrowlength="short"/>
                    <v:imagedata o:title=""/>
                    <o:lock v:ext="edit" aspectratio="f"/>
                  </v:shape>
                </v:group>
                <w10:wrap type="topAndBottom"/>
              </v:group>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1993900</wp:posOffset>
                </wp:positionV>
                <wp:extent cx="1270" cy="13335"/>
                <wp:effectExtent l="0" t="0" r="0" b="0"/>
                <wp:wrapTopAndBottom/>
                <wp:docPr id="39" name="Freeform 39"/>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157pt;height:1.05pt;width:0.1pt;mso-wrap-distance-bottom:0pt;mso-wrap-distance-top:0pt;z-index:251659264;v-text-anchor:middle;mso-width-relative:page;mso-height-relative:page;" filled="f" stroked="t" coordsize="5921375,1270" o:gfxdata="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I4ITd2AAAAAkBAAAPAAAAAAAA&#10;AAEAIAAAACIAAABkcnMvZG93bnJldi54bWxQSwECFAAUAAAACACHTuJA8onVpoQCAABSBQAADgAA&#10;AAAAAAABACAAAAAnAQAAZHJzL2Uyb0RvYy54bWxQSwUGAAAAAAYABgBZAQAAHQY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1295400</wp:posOffset>
                </wp:positionV>
                <wp:extent cx="1270" cy="13335"/>
                <wp:effectExtent l="0" t="0" r="0" b="0"/>
                <wp:wrapTopAndBottom/>
                <wp:docPr id="40" name="Freeform 40"/>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102pt;height:1.05pt;width:0.1pt;mso-wrap-distance-bottom:0pt;mso-wrap-distance-top:0pt;z-index:251659264;v-text-anchor:middle;mso-width-relative:page;mso-height-relative:page;" filled="f" stroked="t" coordsize="5921375,1270" o:gfxdata="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XfF3ltkAAAAJAQAADwAAAAAA&#10;AAABACAAAAAiAAAAZHJzL2Rvd25yZXYueG1sUEsBAhQAFAAAAAgAh07iQIuk0+6EAgAAUgUAAA4A&#10;AAAAAAAAAQAgAAAAKAEAAGRycy9lMm9Eb2MueG1sUEsFBgAAAAAGAAYAWQEAAB4GA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1524000</wp:posOffset>
                </wp:positionV>
                <wp:extent cx="1270" cy="13335"/>
                <wp:effectExtent l="0" t="0" r="0" b="0"/>
                <wp:wrapTopAndBottom/>
                <wp:docPr id="41" name="Freeform 41"/>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120pt;height:1.05pt;width:0.1pt;mso-wrap-distance-bottom:0pt;mso-wrap-distance-top:0pt;z-index:251659264;v-text-anchor:middle;mso-width-relative:page;mso-height-relative:page;" filled="f" stroked="t" coordsize="5921375,1270" o:gfxdata="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Eu1gP/ZAAAACQEAAA8AAAAA&#10;AAAAAQAgAAAAIgAAAGRycy9kb3ducmV2LnhtbFBLAQIUABQAAAAIAIdO4kBljdsUhQIAAFIFAAAO&#10;AAAAAAAAAAEAIAAAACgBAABkcnMvZTJvRG9jLnhtbFBLBQYAAAAABgAGAFkBAAAfBg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825500</wp:posOffset>
                </wp:positionV>
                <wp:extent cx="1270" cy="13335"/>
                <wp:effectExtent l="0" t="0" r="0" b="0"/>
                <wp:wrapTopAndBottom/>
                <wp:docPr id="42" name="Freeform 42"/>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65pt;height:1.05pt;width:0.1pt;mso-wrap-distance-bottom:0pt;mso-wrap-distance-top:0pt;z-index:251659264;v-text-anchor:middle;mso-width-relative:page;mso-height-relative:page;" filled="f" stroked="t" coordsize="5921375,1270" o:gfxdata="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hH/catgAAAAJAQAADwAAAAAA&#10;AAABACAAAAAiAAAAZHJzL2Rvd25yZXYueG1sUEsBAhQAFAAAAAgAh07iQBbxssGFAgAAUgUAAA4A&#10;AAAAAAAAAQAgAAAAJwEAAGRycy9lMm9Eb2MueG1sUEsFBgAAAAAGAAYAWQEAAB4GA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1054100</wp:posOffset>
                </wp:positionV>
                <wp:extent cx="1270" cy="13335"/>
                <wp:effectExtent l="0" t="0" r="0" b="0"/>
                <wp:wrapTopAndBottom/>
                <wp:docPr id="43" name="Freeform 43"/>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83pt;height:1.05pt;width:0.1pt;mso-wrap-distance-bottom:0pt;mso-wrap-distance-top:0pt;z-index:251659264;v-text-anchor:middle;mso-width-relative:page;mso-height-relative:page;" filled="f" stroked="t" coordsize="5921375,1270" o:gfxdata="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2JhDS2AAAAAkBAAAPAAAAAAAA&#10;AAEAIAAAACIAAABkcnMvZG93bnJldi54bWxQSwECFAAUAAAACACHTuJA+Ni6O4QCAABSBQAADgAA&#10;AAAAAAABACAAAAAnAQAAZHJzL2Uyb0RvYy54bWxQSwUGAAAAAAYABgBZAQAAHQY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355600</wp:posOffset>
                </wp:positionV>
                <wp:extent cx="1270" cy="13335"/>
                <wp:effectExtent l="0" t="0" r="0" b="0"/>
                <wp:wrapTopAndBottom/>
                <wp:docPr id="44" name="Freeform 44"/>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28pt;height:1.05pt;width:0.1pt;mso-wrap-distance-bottom:0pt;mso-wrap-distance-top:0pt;z-index:251659264;v-text-anchor:middle;mso-width-relative:page;mso-height-relative:page;" filled="f" stroked="t" coordsize="5921375,1270" o:gfxdata="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s8PZmNgAAAAHAQAADwAAAAAA&#10;AAABACAAAAAiAAAAZHJzL2Rvd25yZXYueG1sUEsBAhQAFAAAAAgAh07iQLEPEbCFAgAAUgUAAA4A&#10;AAAAAAAAAQAgAAAAJwEAAGRycy9lMm9Eb2MueG1sUEsFBgAAAAAGAAYAWQEAAB4GA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584200</wp:posOffset>
                </wp:positionV>
                <wp:extent cx="1270" cy="13335"/>
                <wp:effectExtent l="0" t="0" r="0" b="0"/>
                <wp:wrapTopAndBottom/>
                <wp:docPr id="45" name="Freeform 45"/>
                <wp:cNvGraphicFramePr/>
                <a:graphic xmlns:a="http://schemas.openxmlformats.org/drawingml/2006/main">
                  <a:graphicData uri="http://schemas.microsoft.com/office/word/2010/wordprocessingShape">
                    <wps:wsp>
                      <wps:cNvSpPr/>
                      <wps:spPr>
                        <a:xfrm>
                          <a:off x="3159378" y="3779365"/>
                          <a:ext cx="5922645" cy="1270"/>
                        </a:xfrm>
                        <a:custGeom>
                          <a:avLst/>
                          <a:gdLst/>
                          <a:ahLst/>
                          <a:cxnLst/>
                          <a:rect l="l" t="t" r="r" b="b"/>
                          <a:pathLst>
                            <a:path w="5922645" h="1270" extrusionOk="0">
                              <a:moveTo>
                                <a:pt x="0" y="0"/>
                              </a:moveTo>
                              <a:lnTo>
                                <a:pt x="5922010"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46pt;height:1.05pt;width:0.1pt;mso-wrap-distance-bottom:0pt;mso-wrap-distance-top:0pt;z-index:251659264;v-text-anchor:middle;mso-width-relative:page;mso-height-relative:page;" filled="f" stroked="t" coordsize="5922645,1270" o:gfxdata="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RXAE6tQAAAAHAQAADwAAAAAAAAAB&#10;ACAAAAAiAAAAZHJzL2Rvd25yZXYueG1sUEsBAhQAFAAAAAgAh07iQAMa8AKGAgAAUgUAAA4AAAAA&#10;AAAAAQAgAAAAIwEAAGRycy9lMm9Eb2MueG1sUEsFBgAAAAAGAAYAWQEAABsGAAAAAA==&#10;" path="m0,0l5922010,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114300</wp:posOffset>
                </wp:positionV>
                <wp:extent cx="1270" cy="13335"/>
                <wp:effectExtent l="0" t="0" r="0" b="0"/>
                <wp:wrapTopAndBottom/>
                <wp:docPr id="46" name="Freeform 46"/>
                <wp:cNvGraphicFramePr/>
                <a:graphic xmlns:a="http://schemas.openxmlformats.org/drawingml/2006/main">
                  <a:graphicData uri="http://schemas.microsoft.com/office/word/2010/wordprocessingShape">
                    <wps:wsp>
                      <wps:cNvSpPr/>
                      <wps:spPr>
                        <a:xfrm>
                          <a:off x="3160013" y="3779365"/>
                          <a:ext cx="5921375" cy="1270"/>
                        </a:xfrm>
                        <a:custGeom>
                          <a:avLst/>
                          <a:gdLst/>
                          <a:ahLst/>
                          <a:cxnLst/>
                          <a:rect l="l" t="t" r="r" b="b"/>
                          <a:pathLst>
                            <a:path w="5921375" h="1270" extrusionOk="0">
                              <a:moveTo>
                                <a:pt x="0" y="0"/>
                              </a:moveTo>
                              <a:lnTo>
                                <a:pt x="5921375" y="0"/>
                              </a:lnTo>
                            </a:path>
                          </a:pathLst>
                        </a:custGeom>
                        <a:noFill/>
                        <a:ln w="131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9pt;margin-top:9pt;height:1.05pt;width:0.1pt;mso-wrap-distance-bottom:0pt;mso-wrap-distance-top:0pt;z-index:251659264;v-text-anchor:middle;mso-width-relative:page;mso-height-relative:page;" filled="f" stroked="t" coordsize="5921375,1270" o:gfxdata="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DSD1rvXAAAABwEAAA8AAAAAAAAA&#10;AQAgAAAAIgAAAGRycy9kb3ducmV2LnhtbFBLAQIUABQAAAAIAIdO4kAsWnCfhAIAAFIFAAAOAAAA&#10;AAAAAAEAIAAAACYBAABkcnMvZTJvRG9jLnhtbFBLBQYAAAAABgAGAFkBAAAcBgAAAAA=&#10;" path="m0,0l5921375,0e">
                <v:fill on="f" focussize="0,0"/>
                <v:stroke weight="1.03740157480315pt" color="#000000" joinstyle="round" dashstyle="dash"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lang w:val="en-US"/>
        </w:rPr>
      </w:pPr>
      <w:r>
        <w:rPr>
          <w:rFonts w:hint="default" w:cs="Times New Roman"/>
          <w:b/>
          <w:i w:val="0"/>
          <w:smallCaps w:val="0"/>
          <w:strike w:val="0"/>
          <w:color w:val="000000"/>
          <w:sz w:val="24"/>
          <w:szCs w:val="24"/>
          <w:u w:val="none"/>
          <w:shd w:val="clear" w:fill="auto"/>
          <w:vertAlign w:val="baseline"/>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3" w:after="0" w:line="278" w:lineRule="auto"/>
        <w:ind w:left="6600" w:right="792" w:hanging="80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Hồ Chí Minh, tháng 12 năm 2022 Giảng viên hướng dẫn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17" w:lineRule="auto"/>
        <w:ind w:left="615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sectPr>
          <w:pgSz w:w="12240" w:h="15840"/>
          <w:pgMar w:top="1240" w:right="620" w:bottom="1200" w:left="1220" w:header="0" w:footer="937" w:gutter="0"/>
          <w:cols w:space="720" w:num="1"/>
        </w:sect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Thầy Phạm Trọng Huynh</w:t>
      </w:r>
    </w:p>
    <w:p>
      <w:pPr>
        <w:pStyle w:val="2"/>
        <w:numPr>
          <w:ilvl w:val="0"/>
          <w:numId w:val="0"/>
        </w:numPr>
        <w:ind w:right="797" w:rightChars="0"/>
        <w:jc w:val="center"/>
        <w:rPr>
          <w:rtl w:val="0"/>
        </w:rPr>
      </w:pPr>
      <w:bookmarkStart w:id="4" w:name="_Toc9238"/>
      <w:r>
        <w:rPr>
          <w:rtl w:val="0"/>
        </w:rPr>
        <w:t>PHẦN 1 : TỔNG QUAN ĐỀ TÀI</w:t>
      </w:r>
      <w:bookmarkEnd w:id="4"/>
    </w:p>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76" w:lineRule="auto"/>
        <w:ind w:right="603"/>
        <w:jc w:val="left"/>
        <w:outlineLvl w:val="1"/>
        <w:rPr>
          <w:rFonts w:ascii="Times New Roman" w:hAnsi="Times New Roman" w:eastAsia="Times New Roman" w:cs="Times New Roman"/>
          <w:b/>
          <w:i w:val="0"/>
          <w:smallCaps w:val="0"/>
          <w:strike w:val="0"/>
          <w:color w:val="000000"/>
          <w:sz w:val="28"/>
          <w:szCs w:val="28"/>
          <w:u w:val="none"/>
          <w:shd w:val="clear" w:fill="auto"/>
          <w:vertAlign w:val="baseline"/>
        </w:rPr>
      </w:pPr>
      <w:bookmarkStart w:id="5" w:name="_heading=h.tyjcwt" w:colFirst="0" w:colLast="0"/>
      <w:bookmarkEnd w:id="5"/>
      <w:bookmarkStart w:id="6" w:name="_Toc23028"/>
      <w:r>
        <w:rPr>
          <w:rFonts w:ascii="Times New Roman" w:hAnsi="Times New Roman" w:eastAsia="Times New Roman" w:cs="Times New Roman"/>
          <w:b/>
          <w:i w:val="0"/>
          <w:smallCaps w:val="0"/>
          <w:strike w:val="0"/>
          <w:color w:val="000000"/>
          <w:sz w:val="28"/>
          <w:szCs w:val="28"/>
          <w:u w:val="none"/>
          <w:shd w:val="clear" w:fill="auto"/>
          <w:vertAlign w:val="baseline"/>
          <w:rtl w:val="0"/>
        </w:rPr>
        <w:t>1</w:t>
      </w:r>
      <w:r>
        <w:rPr>
          <w:rFonts w:hint="default" w:cs="Times New Roman"/>
          <w:b/>
          <w:i w:val="0"/>
          <w:smallCaps w:val="0"/>
          <w:strike w:val="0"/>
          <w:color w:val="000000"/>
          <w:sz w:val="28"/>
          <w:szCs w:val="28"/>
          <w:u w:val="none"/>
          <w:shd w:val="clear" w:fill="auto"/>
          <w:vertAlign w:val="baseline"/>
          <w:rtl w:val="0"/>
          <w:lang w:val="en-US"/>
        </w:rPr>
        <w:t>.1</w: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 Tên đề tài “Xây dựng </w:t>
      </w:r>
      <w:r>
        <w:rPr>
          <w:b/>
          <w:sz w:val="28"/>
          <w:szCs w:val="28"/>
          <w:rtl w:val="0"/>
        </w:rPr>
        <w:t>phần</w: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 mềm quản lí kho sách”</w:t>
      </w:r>
      <w:bookmarkEnd w:id="6"/>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76" w:lineRule="auto"/>
        <w:ind w:left="119" w:right="603"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Một cửa hàng sách có rất nhiều loại sách.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8" w:after="0" w:line="240" w:lineRule="auto"/>
        <w:ind w:left="11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Yêu cầu xây dựng một hệ thống quản lý kho sách của cửa hàng.</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83"/>
        </w:tabs>
        <w:spacing w:before="209" w:after="0" w:line="276" w:lineRule="auto"/>
        <w:ind w:left="119" w:right="809"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quản lý nắm được tình hình kinh doanh, doanh thu của cửa hàng, việc thống kê được thực hiện hàng tháng, hàng quí cũng có khi đột xuất theo yêu cầu.</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83"/>
        </w:tabs>
        <w:spacing w:before="160" w:after="0" w:line="278" w:lineRule="auto"/>
        <w:ind w:left="119" w:right="901"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Thủ kho quản lý số lượng hàng trong kho theo mã số hàng hóa , kiểm kê hàng hóa trong kho.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283"/>
        </w:tabs>
        <w:spacing w:before="160" w:after="0" w:line="278" w:lineRule="auto"/>
        <w:ind w:left="1571" w:right="901" w:hanging="632"/>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pStyle w:val="3"/>
        <w:numPr>
          <w:ilvl w:val="1"/>
          <w:numId w:val="0"/>
        </w:numPr>
        <w:tabs>
          <w:tab w:val="left" w:pos="4085"/>
        </w:tabs>
        <w:spacing w:before="183"/>
        <w:outlineLvl w:val="1"/>
      </w:pPr>
      <w:bookmarkStart w:id="7" w:name="_Toc31109"/>
      <w:r>
        <w:rPr>
          <w:rFonts w:hint="default"/>
          <w:rtl w:val="0"/>
          <w:lang w:val="en-US"/>
        </w:rPr>
        <w:t xml:space="preserve">1.2 </w:t>
      </w:r>
      <w:r>
        <w:rPr>
          <w:rtl w:val="0"/>
        </w:rPr>
        <w:t>Lý do chọn đề tài</w:t>
      </w:r>
      <w:bookmarkEnd w:id="7"/>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76" w:lineRule="auto"/>
        <w:ind w:left="119" w:right="603"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Hiện nay, có nhiều cửa hàng chưa có phần mềm để quản lý việc kinh doanh của mình một cách hiệu quả. Cửa hàng chưa quản lý tốt việc kinh doanh kho sách trong cửa hàng: mẫu mã, chất lượng, giá cả, xuất xứ của sách và đặt biệt là mua hàng một cách dễ dàng và thuận tiện. Nhằm đáp ứng nhu cầu của các cửa hàng, nhóm em đã</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76" w:lineRule="auto"/>
        <w:ind w:left="119" w:right="603"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tl w:val="0"/>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chọn đề tài XÂY DỰNG PHẦN MỀM QUẢN LÝ KHO SÁCH nội bộ giúp cửa hàng quản lí việc mua và bán có hiệu quả. Và đây cũng là chiến lược phát triển kinh doanh của cửa hàng.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76" w:lineRule="auto"/>
        <w:ind w:left="119" w:right="603"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tl w:val="0"/>
        </w:rPr>
      </w:pPr>
    </w:p>
    <w:p>
      <w:pPr>
        <w:pStyle w:val="3"/>
        <w:numPr>
          <w:ilvl w:val="1"/>
          <w:numId w:val="0"/>
        </w:numPr>
        <w:tabs>
          <w:tab w:val="left" w:pos="3975"/>
        </w:tabs>
        <w:spacing w:before="230" w:line="322" w:lineRule="auto"/>
        <w:ind w:leftChars="0" w:right="586" w:rightChars="0"/>
        <w:outlineLvl w:val="1"/>
      </w:pPr>
      <w:bookmarkStart w:id="8" w:name="_Toc21894"/>
      <w:r>
        <w:rPr>
          <w:rFonts w:hint="default"/>
          <w:rtl w:val="0"/>
          <w:lang w:val="en-US"/>
        </w:rPr>
        <w:t xml:space="preserve">1.3 </w:t>
      </w:r>
      <w:r>
        <w:rPr>
          <w:rtl w:val="0"/>
        </w:rPr>
        <w:t>Mục tiêu của đề tài</w:t>
      </w:r>
      <w:bookmarkEnd w:id="8"/>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4" w:right="8489"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Mục tiêu chính: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10"/>
          <w:szCs w:val="1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9" w:after="0" w:line="276" w:lineRule="auto"/>
        <w:ind w:left="119" w:right="603"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Mục tiêu nghiên cứu của đề tài là xây dựng phần mềm quản lý kho sách dựa  trên các công cụ và phần mềm đang được sử dụng phổ biến như: Netbeans IDE 8.2, </w:t>
      </w:r>
      <w:r>
        <w:rPr>
          <w:sz w:val="28"/>
          <w:szCs w:val="28"/>
          <w:rtl w:val="0"/>
        </w:rPr>
        <w:t>SQL server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8" w:after="0" w:line="276" w:lineRule="auto"/>
        <w:ind w:left="119" w:right="603"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Ứng dụng các phần mềm để xây dựng app quản lí kho sách để người quản lý tiết kiệm được thời gian trong quá trình làm việc của các nhân viên trong cửa hàng, tạo ra phần mềm tốt, thân thiện và dễ sử dụng đối với người dùng. Chương trình sẽ cung cấp các chức năng như sau: quản lý nhập xuất, tra cứu thông tin sách,… nhằm phục vụ cho việc quản lý kho sách . Sau  khi hoàn thành đề tài và áp dụng đề tài vào công việc cụ thể thì phần mềm này sẽ giúp  cho người sử dụng dễ quản lý được các hoạt động kinh doanh sách của cửa hàng.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76" w:lineRule="auto"/>
        <w:ind w:left="119" w:right="742"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tl w:val="0"/>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Mục tiêu của đề tài dựa vào những kiến thức đã học như </w:t>
      </w:r>
      <w:r>
        <w:rPr>
          <w:sz w:val="28"/>
          <w:szCs w:val="28"/>
          <w:rtl w:val="0"/>
        </w:rPr>
        <w:t>SQL server</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Java Swing, Mô hình 3 lớp và thiết kế giao diện để hỗ trợ việc quản lý kho sách của cửa hàng, nhằm hỗ trợ cho đối tượng chính là: quản lý.</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76" w:lineRule="auto"/>
        <w:ind w:right="742"/>
        <w:jc w:val="left"/>
        <w:outlineLvl w:val="1"/>
        <w:rPr>
          <w:b/>
          <w:bCs/>
          <w:sz w:val="28"/>
          <w:szCs w:val="28"/>
        </w:rPr>
      </w:pPr>
      <w:bookmarkStart w:id="9" w:name="_Toc22234"/>
      <w:r>
        <w:rPr>
          <w:rFonts w:hint="default"/>
          <w:b/>
          <w:bCs/>
          <w:sz w:val="28"/>
          <w:szCs w:val="28"/>
          <w:rtl w:val="0"/>
          <w:lang w:val="en-US"/>
        </w:rPr>
        <w:t>1.4</w:t>
      </w:r>
      <w:r>
        <w:rPr>
          <w:b/>
          <w:bCs/>
          <w:sz w:val="28"/>
          <w:szCs w:val="28"/>
          <w:rtl w:val="0"/>
        </w:rPr>
        <w:t xml:space="preserve"> Phạm vi đề tài</w:t>
      </w:r>
      <w:bookmarkEnd w:id="9"/>
    </w:p>
    <w:p>
      <w:pPr>
        <w:pStyle w:val="4"/>
        <w:numPr>
          <w:ilvl w:val="2"/>
          <w:numId w:val="0"/>
        </w:numPr>
        <w:tabs>
          <w:tab w:val="left" w:pos="1572"/>
        </w:tabs>
        <w:spacing w:before="58"/>
        <w:outlineLvl w:val="2"/>
        <w:rPr>
          <w:rFonts w:ascii="Times New Roman" w:hAnsi="Times New Roman" w:eastAsia="Times New Roman" w:cs="Times New Roman"/>
          <w:b/>
          <w:color w:val="000000"/>
          <w:sz w:val="28"/>
          <w:szCs w:val="28"/>
          <w:shd w:val="clear" w:fill="auto"/>
        </w:rPr>
      </w:pPr>
      <w:bookmarkStart w:id="10" w:name="_Toc645"/>
      <w:r>
        <w:rPr>
          <w:rFonts w:hint="default" w:ascii="Times New Roman" w:hAnsi="Times New Roman" w:eastAsia="Times New Roman" w:cs="Times New Roman"/>
          <w:b/>
          <w:color w:val="000000"/>
          <w:sz w:val="28"/>
          <w:szCs w:val="28"/>
          <w:shd w:val="clear" w:fill="auto"/>
          <w:rtl w:val="0"/>
          <w:lang w:val="en-US"/>
        </w:rPr>
        <w:t>1.4.1</w:t>
      </w:r>
      <w:r>
        <w:rPr>
          <w:rFonts w:ascii="Times New Roman" w:hAnsi="Times New Roman" w:eastAsia="Times New Roman" w:cs="Times New Roman"/>
          <w:b/>
          <w:color w:val="000000"/>
          <w:sz w:val="28"/>
          <w:szCs w:val="28"/>
          <w:shd w:val="clear" w:fill="auto"/>
          <w:rtl w:val="0"/>
        </w:rPr>
        <w:t xml:space="preserve"> Về phần dữ liệu</w:t>
      </w:r>
      <w:bookmarkEnd w:id="10"/>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40"/>
        </w:tabs>
        <w:spacing w:before="2" w:after="0" w:line="240" w:lineRule="auto"/>
        <w:ind w:left="839" w:right="0" w:hanging="361"/>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Dữ liệu sách được cập nhật khi có sự thay đổi từ quản lý.</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40"/>
        </w:tabs>
        <w:spacing w:before="38" w:after="0" w:line="240" w:lineRule="auto"/>
        <w:ind w:left="839" w:right="0" w:hanging="361"/>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Sử dụng hệ quản trị cơ sở dữ liệu </w:t>
      </w:r>
      <w:r>
        <w:rPr>
          <w:sz w:val="28"/>
          <w:szCs w:val="28"/>
          <w:rtl w:val="0"/>
        </w:rPr>
        <w:t>SQL server</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numPr>
          <w:ilvl w:val="0"/>
          <w:numId w:val="0"/>
        </w:numPr>
        <w:tabs>
          <w:tab w:val="left" w:pos="1572"/>
        </w:tabs>
        <w:spacing w:before="199" w:line="322" w:lineRule="auto"/>
        <w:outlineLvl w:val="9"/>
        <w:rPr>
          <w:rFonts w:ascii="Times New Roman" w:hAnsi="Times New Roman" w:eastAsia="Times New Roman" w:cs="Times New Roman"/>
          <w:b/>
          <w:color w:val="000000"/>
          <w:sz w:val="28"/>
          <w:szCs w:val="28"/>
          <w:rtl w:val="0"/>
        </w:rPr>
      </w:pPr>
    </w:p>
    <w:p>
      <w:pPr>
        <w:pStyle w:val="4"/>
        <w:numPr>
          <w:ilvl w:val="2"/>
          <w:numId w:val="0"/>
        </w:numPr>
        <w:tabs>
          <w:tab w:val="left" w:pos="1572"/>
        </w:tabs>
        <w:spacing w:before="199" w:line="322" w:lineRule="auto"/>
        <w:outlineLvl w:val="2"/>
        <w:rPr>
          <w:rFonts w:ascii="Times New Roman" w:hAnsi="Times New Roman" w:eastAsia="Times New Roman" w:cs="Times New Roman"/>
          <w:b/>
          <w:color w:val="000000"/>
          <w:sz w:val="28"/>
          <w:szCs w:val="28"/>
        </w:rPr>
      </w:pPr>
      <w:bookmarkStart w:id="11" w:name="_Toc24959"/>
      <w:r>
        <w:rPr>
          <w:rFonts w:ascii="Times New Roman" w:hAnsi="Times New Roman" w:eastAsia="Times New Roman" w:cs="Times New Roman"/>
          <w:b/>
          <w:color w:val="000000"/>
          <w:sz w:val="28"/>
          <w:szCs w:val="28"/>
          <w:rtl w:val="0"/>
        </w:rPr>
        <w:t>1.4.2 Về phần xử lý</w:t>
      </w:r>
      <w:bookmarkEnd w:id="11"/>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40"/>
        </w:tabs>
        <w:spacing w:before="0" w:after="0" w:line="264" w:lineRule="auto"/>
        <w:ind w:left="839" w:right="773"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quản trị tập trung nhiều vào quản lý sách.</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40"/>
        </w:tabs>
        <w:spacing w:before="18" w:after="0" w:line="240" w:lineRule="auto"/>
        <w:ind w:left="839" w:right="0" w:hanging="361"/>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Cho phép tìm kiếm các loại sách.</w:t>
      </w:r>
    </w:p>
    <w:p>
      <w:pPr>
        <w:numPr>
          <w:ilvl w:val="0"/>
          <w:numId w:val="0"/>
        </w:numPr>
        <w:tabs>
          <w:tab w:val="left" w:pos="1572"/>
        </w:tabs>
        <w:spacing w:before="61"/>
        <w:outlineLvl w:val="9"/>
        <w:rPr>
          <w:rFonts w:ascii="Times New Roman" w:hAnsi="Times New Roman" w:eastAsia="Times New Roman" w:cs="Times New Roman"/>
          <w:b/>
          <w:color w:val="000000"/>
          <w:sz w:val="28"/>
          <w:szCs w:val="28"/>
          <w:rtl w:val="0"/>
        </w:rPr>
      </w:pPr>
    </w:p>
    <w:p>
      <w:pPr>
        <w:pStyle w:val="4"/>
        <w:numPr>
          <w:ilvl w:val="2"/>
          <w:numId w:val="0"/>
        </w:numPr>
        <w:tabs>
          <w:tab w:val="left" w:pos="1572"/>
        </w:tabs>
        <w:spacing w:before="61"/>
        <w:outlineLvl w:val="2"/>
      </w:pPr>
      <w:bookmarkStart w:id="12" w:name="_Toc3026"/>
      <w:r>
        <w:rPr>
          <w:rFonts w:ascii="Times New Roman" w:hAnsi="Times New Roman" w:eastAsia="Times New Roman" w:cs="Times New Roman"/>
          <w:b/>
          <w:color w:val="000000"/>
          <w:sz w:val="28"/>
          <w:szCs w:val="28"/>
          <w:rtl w:val="0"/>
        </w:rPr>
        <w:t>1.4.3 Về phần giao diện</w:t>
      </w:r>
      <w:bookmarkEnd w:id="12"/>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900"/>
        </w:tabs>
        <w:spacing w:before="0" w:after="0" w:line="240" w:lineRule="auto"/>
        <w:ind w:left="899" w:right="0" w:hanging="361"/>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Giao diện thiết kế đơn giản.</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900"/>
        </w:tabs>
        <w:spacing w:before="38" w:after="0" w:line="240" w:lineRule="auto"/>
        <w:ind w:left="899" w:right="0" w:hanging="361"/>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không cho phép thay đổi cấu hình giao diện.</w:t>
      </w:r>
    </w:p>
    <w:p>
      <w:pPr>
        <w:numPr>
          <w:ilvl w:val="0"/>
          <w:numId w:val="0"/>
        </w:numPr>
        <w:tabs>
          <w:tab w:val="left" w:pos="1572"/>
        </w:tabs>
        <w:spacing w:before="198" w:line="322" w:lineRule="auto"/>
        <w:outlineLvl w:val="9"/>
        <w:rPr>
          <w:rFonts w:ascii="Times New Roman" w:hAnsi="Times New Roman" w:eastAsia="Times New Roman" w:cs="Times New Roman"/>
          <w:b/>
          <w:color w:val="000000"/>
          <w:sz w:val="28"/>
          <w:szCs w:val="28"/>
          <w:rtl w:val="0"/>
        </w:rPr>
      </w:pPr>
    </w:p>
    <w:p>
      <w:pPr>
        <w:pStyle w:val="4"/>
        <w:numPr>
          <w:ilvl w:val="2"/>
          <w:numId w:val="0"/>
        </w:numPr>
        <w:tabs>
          <w:tab w:val="left" w:pos="1572"/>
        </w:tabs>
        <w:spacing w:before="198" w:line="322" w:lineRule="auto"/>
        <w:outlineLvl w:val="2"/>
        <w:rPr>
          <w:rFonts w:ascii="Times New Roman" w:hAnsi="Times New Roman" w:eastAsia="Times New Roman" w:cs="Times New Roman"/>
          <w:b/>
          <w:color w:val="000000"/>
          <w:sz w:val="28"/>
          <w:szCs w:val="28"/>
        </w:rPr>
      </w:pPr>
      <w:bookmarkStart w:id="13" w:name="_Toc12160"/>
      <w:r>
        <w:rPr>
          <w:rFonts w:ascii="Times New Roman" w:hAnsi="Times New Roman" w:eastAsia="Times New Roman" w:cs="Times New Roman"/>
          <w:b/>
          <w:color w:val="000000"/>
          <w:sz w:val="28"/>
          <w:szCs w:val="28"/>
          <w:rtl w:val="0"/>
        </w:rPr>
        <w:t>1.4.4 Về mạng</w:t>
      </w:r>
      <w:bookmarkEnd w:id="13"/>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900"/>
        </w:tabs>
        <w:spacing w:before="0" w:after="0" w:line="240" w:lineRule="auto"/>
        <w:ind w:left="899" w:right="0" w:hanging="361"/>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hoạt động trên mạng cục bộ.</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36"/>
          <w:szCs w:val="36"/>
          <w:u w:val="none"/>
          <w:shd w:val="clear" w:fill="auto"/>
          <w:vertAlign w:val="baseline"/>
        </w:rPr>
      </w:pPr>
    </w:p>
    <w:p>
      <w:pPr>
        <w:pStyle w:val="3"/>
        <w:numPr>
          <w:ilvl w:val="1"/>
          <w:numId w:val="0"/>
        </w:numPr>
        <w:tabs>
          <w:tab w:val="left" w:pos="3468"/>
        </w:tabs>
        <w:spacing w:before="315" w:line="322" w:lineRule="auto"/>
        <w:outlineLvl w:val="1"/>
      </w:pPr>
      <w:bookmarkStart w:id="14" w:name="_Toc13109"/>
      <w:r>
        <w:rPr>
          <w:rtl w:val="0"/>
        </w:rPr>
        <w:t>1.5 Ý nghĩa thực tiễn của đề tài</w:t>
      </w:r>
      <w:bookmarkEnd w:id="14"/>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9" w:right="603"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Đề tài “Xây dựng phần mềm quản lý kho sách”. Với đề tài này giúp nhóm hiểu rõ hơn về cách thức xây dựng một phần mềm quản lý nội bộ.</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2" w:after="0" w:line="276" w:lineRule="auto"/>
        <w:ind w:left="119" w:right="114"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Việc ứng dụng phần mềm quản lý giúp cho cửa hàng quản lý việc kinh doanh hiệu quả hơn.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2" w:after="0" w:line="276" w:lineRule="auto"/>
        <w:ind w:left="119" w:right="114"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pStyle w:val="3"/>
        <w:numPr>
          <w:ilvl w:val="1"/>
          <w:numId w:val="0"/>
        </w:numPr>
        <w:tabs>
          <w:tab w:val="left" w:pos="4035"/>
        </w:tabs>
        <w:spacing w:before="160" w:line="322" w:lineRule="auto"/>
        <w:outlineLvl w:val="1"/>
      </w:pPr>
      <w:bookmarkStart w:id="15" w:name="_Toc6091"/>
      <w:r>
        <w:rPr>
          <w:rtl w:val="0"/>
        </w:rPr>
        <w:t>1.6 Ý nghĩa của đề tài</w:t>
      </w:r>
      <w:bookmarkEnd w:id="15"/>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9" w:right="1033"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Giúp em tìm hiểu thêm về Hệ Quản Trị Cơ Sở Dữ Liệu </w:t>
      </w:r>
      <w:r>
        <w:rPr>
          <w:sz w:val="28"/>
          <w:szCs w:val="28"/>
          <w:rtl w:val="0"/>
        </w:rPr>
        <w:t xml:space="preserve">SQL server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và công</w:t>
      </w:r>
      <w:r>
        <w:rPr>
          <w:rFonts w:hint="default" w:cs="Times New Roman"/>
          <w:b w:val="0"/>
          <w:i w:val="0"/>
          <w:smallCaps w:val="0"/>
          <w:strike w:val="0"/>
          <w:color w:val="000000"/>
          <w:sz w:val="28"/>
          <w:szCs w:val="28"/>
          <w:u w:val="none"/>
          <w:shd w:val="clear" w:fill="auto"/>
          <w:vertAlign w:val="baseline"/>
          <w:rtl w:val="0"/>
          <w:lang w:val="en-US"/>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nghệ lập trình mới, lập trình trên NetBeans IDE 8.2.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9" w:after="0" w:line="276" w:lineRule="auto"/>
        <w:ind w:left="119" w:right="62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Giúp chúng em nắm vững hơn về kiến thức lập trình cũng như phương pháp phân tích vấn đề. Từ đó giúp chúng em có thể thiết kế chương trình cho hợp lý và nhằm đem lại  hiệu quả cao trong học tập. Hơn nữa phần mềm này còn hỗ trợ tốt cho những người quản lý sản phẩm trong các cửa hàng nhà nước hay doanh nghiệp tư nhân.</w:t>
      </w:r>
    </w:p>
    <w:p>
      <w:pPr>
        <w:pStyle w:val="4"/>
        <w:numPr>
          <w:ilvl w:val="2"/>
          <w:numId w:val="0"/>
        </w:numPr>
        <w:tabs>
          <w:tab w:val="left" w:pos="1572"/>
        </w:tabs>
        <w:spacing w:before="161" w:line="322" w:lineRule="auto"/>
        <w:outlineLvl w:val="2"/>
        <w:rPr>
          <w:rFonts w:ascii="Times New Roman" w:hAnsi="Times New Roman" w:eastAsia="Times New Roman" w:cs="Times New Roman"/>
          <w:b/>
          <w:color w:val="000000"/>
          <w:sz w:val="28"/>
          <w:szCs w:val="28"/>
        </w:rPr>
      </w:pPr>
      <w:bookmarkStart w:id="16" w:name="_Toc10008"/>
      <w:r>
        <w:rPr>
          <w:rFonts w:ascii="Times New Roman" w:hAnsi="Times New Roman" w:eastAsia="Times New Roman" w:cs="Times New Roman"/>
          <w:b/>
          <w:color w:val="000000"/>
          <w:sz w:val="28"/>
          <w:szCs w:val="28"/>
          <w:rtl w:val="0"/>
        </w:rPr>
        <w:t>1.6.1 Ý nghĩa đối với người sử dụng hệ thống</w:t>
      </w:r>
      <w:bookmarkEnd w:id="16"/>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9" w:right="603"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Phần mềm này sẽ giúp cho công việc cập nhật và tra cứu những thông tin về: sách, nhà cung cấp... việc lập và quản lý các chứng từ có liên quan trở nên dễ dàng và    nhanh chóng hơn.</w:t>
      </w:r>
    </w:p>
    <w:p>
      <w:pPr>
        <w:numPr>
          <w:ilvl w:val="0"/>
          <w:numId w:val="0"/>
        </w:numPr>
        <w:tabs>
          <w:tab w:val="left" w:pos="1572"/>
        </w:tabs>
        <w:spacing w:before="161" w:line="322" w:lineRule="auto"/>
        <w:outlineLvl w:val="9"/>
        <w:rPr>
          <w:rFonts w:ascii="Times New Roman" w:hAnsi="Times New Roman" w:eastAsia="Times New Roman" w:cs="Times New Roman"/>
          <w:b/>
          <w:color w:val="000000"/>
          <w:sz w:val="28"/>
          <w:szCs w:val="28"/>
          <w:rtl w:val="0"/>
        </w:rPr>
      </w:pPr>
    </w:p>
    <w:p>
      <w:pPr>
        <w:pStyle w:val="4"/>
        <w:numPr>
          <w:ilvl w:val="2"/>
          <w:numId w:val="0"/>
        </w:numPr>
        <w:tabs>
          <w:tab w:val="left" w:pos="1572"/>
        </w:tabs>
        <w:spacing w:before="161" w:line="322" w:lineRule="auto"/>
        <w:outlineLvl w:val="2"/>
        <w:rPr>
          <w:rFonts w:ascii="Times New Roman" w:hAnsi="Times New Roman" w:eastAsia="Times New Roman" w:cs="Times New Roman"/>
          <w:b/>
          <w:color w:val="000000"/>
          <w:sz w:val="28"/>
          <w:szCs w:val="28"/>
        </w:rPr>
      </w:pPr>
      <w:bookmarkStart w:id="17" w:name="_Toc23921"/>
      <w:r>
        <w:rPr>
          <w:rFonts w:ascii="Times New Roman" w:hAnsi="Times New Roman" w:eastAsia="Times New Roman" w:cs="Times New Roman"/>
          <w:b/>
          <w:color w:val="000000"/>
          <w:sz w:val="28"/>
          <w:szCs w:val="28"/>
          <w:rtl w:val="0"/>
        </w:rPr>
        <w:t>1.6.2 Ý nghĩa đối với cá nhân sinh viên</w:t>
      </w:r>
      <w:bookmarkEnd w:id="17"/>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9" w:right="114"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Tạo ra một ứng dụng tiện lợi, nhanh và hiệu quả hơn trong công việc quản lý bằng tay. Hoàn thành tốt đồ án ngành, đồng thời qua đó nâng cao hiểu biết của chúng em.</w:t>
      </w:r>
    </w:p>
    <w:p/>
    <w:p/>
    <w:p/>
    <w:p/>
    <w:p/>
    <w:p/>
    <w:p/>
    <w:p/>
    <w:p/>
    <w:p/>
    <w:p/>
    <w:p/>
    <w:p/>
    <w:p/>
    <w:p/>
    <w:p/>
    <w:p/>
    <w:p/>
    <w:p/>
    <w:p/>
    <w:p/>
    <w:p/>
    <w:p/>
    <w:p/>
    <w:p/>
    <w:p/>
    <w:p/>
    <w:p/>
    <w:p/>
    <w:p/>
    <w:p/>
    <w:p/>
    <w:p/>
    <w:p>
      <w:pPr>
        <w:jc w:val="center"/>
        <w:outlineLvl w:val="0"/>
        <w:rPr>
          <w:b/>
          <w:sz w:val="40"/>
          <w:szCs w:val="40"/>
        </w:rPr>
      </w:pPr>
      <w:bookmarkStart w:id="18" w:name="_heading=h.2jxsxqh" w:colFirst="0" w:colLast="0"/>
      <w:bookmarkEnd w:id="18"/>
      <w:bookmarkStart w:id="19" w:name="_Toc31575"/>
      <w:r>
        <w:rPr>
          <w:b/>
          <w:sz w:val="40"/>
          <w:szCs w:val="40"/>
          <w:rtl w:val="0"/>
        </w:rPr>
        <w:t>PHẦN 2: KHẢO SÁT HIỆN TRẠNG</w:t>
      </w:r>
      <w:bookmarkEnd w:id="19"/>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i w:val="0"/>
          <w:smallCaps w:val="0"/>
          <w:strike w:val="0"/>
          <w:color w:val="000000"/>
          <w:sz w:val="46"/>
          <w:szCs w:val="46"/>
          <w:u w:val="none"/>
          <w:shd w:val="clear" w:fill="auto"/>
          <w:vertAlign w:val="baseline"/>
        </w:rPr>
      </w:pPr>
    </w:p>
    <w:p>
      <w:pPr>
        <w:pStyle w:val="3"/>
        <w:numPr>
          <w:ilvl w:val="1"/>
          <w:numId w:val="0"/>
        </w:numPr>
        <w:tabs>
          <w:tab w:val="left" w:pos="3720"/>
        </w:tabs>
        <w:spacing w:line="322" w:lineRule="auto"/>
        <w:ind w:left="180" w:leftChars="0"/>
        <w:jc w:val="left"/>
        <w:outlineLvl w:val="1"/>
      </w:pPr>
      <w:bookmarkStart w:id="20" w:name="_Toc21955"/>
      <w:r>
        <w:rPr>
          <w:rFonts w:hint="default"/>
          <w:rtl w:val="0"/>
          <w:lang w:val="en-US"/>
        </w:rPr>
        <w:t xml:space="preserve">2.1 </w:t>
      </w:r>
      <w:r>
        <w:rPr>
          <w:rtl w:val="0"/>
        </w:rPr>
        <w:t>Tổng quan về cửa hàng</w:t>
      </w:r>
      <w:bookmarkEnd w:id="20"/>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9" w:right="581"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Đây là cửa hàng chuyên kinh doanh các thể loại sách. Hình thức kinh doanh của cửa hàng vẫn theo phương pháp truyền thống là kinh doanh trực tiếp tại cửa hàng, cửa hàng quản lý sách bằng hệ thống phân loại theo mã, mỗi sách</w:t>
      </w:r>
      <w:r>
        <w:rPr>
          <w:rFonts w:hint="default" w:cs="Times New Roman"/>
          <w:b w:val="0"/>
          <w:i w:val="0"/>
          <w:smallCaps w:val="0"/>
          <w:strike w:val="0"/>
          <w:color w:val="000000"/>
          <w:sz w:val="28"/>
          <w:szCs w:val="28"/>
          <w:u w:val="none"/>
          <w:shd w:val="clear" w:fill="auto"/>
          <w:vertAlign w:val="baseline"/>
          <w:rtl w:val="0"/>
          <w:lang w:val="en-US"/>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đều có loại riêng để phân biệt, việc thống kê kinh doanh còn nhiều khó khăn do đó việc kinh doanh cũng gặp nhiều khó khăn nhất định.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0" w:after="0" w:line="276" w:lineRule="auto"/>
        <w:ind w:left="119" w:right="603"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Từ những lý do thực tế trên, cùng với sự phát triển của công nghệ phần mềm trong thời đại công nghệ thông tin ngày nay nên cửa hàng đã nghĩ đến việc xây dựng một phần mềm để quản lý nội bộ việc kinh doanh nhằm nâng cao doanh số cho cửa hàng, cũng như giúp người quản lý có được sự dễ dàng và thuận tiện hơn trong việc quản lý kinh doanh.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pStyle w:val="3"/>
        <w:numPr>
          <w:ilvl w:val="1"/>
          <w:numId w:val="0"/>
        </w:numPr>
        <w:tabs>
          <w:tab w:val="left" w:pos="3996"/>
        </w:tabs>
        <w:spacing w:before="231"/>
        <w:jc w:val="left"/>
        <w:outlineLvl w:val="1"/>
        <w:rPr>
          <w:b/>
          <w:i/>
          <w:sz w:val="28"/>
          <w:szCs w:val="28"/>
        </w:rPr>
      </w:pPr>
      <w:bookmarkStart w:id="21" w:name="_Toc1366"/>
      <w:r>
        <w:rPr>
          <w:rtl w:val="0"/>
        </w:rPr>
        <w:t>2.2 Hiện trạng tổ chức</w:t>
      </w:r>
      <w:bookmarkEnd w:id="21"/>
    </w:p>
    <w:p>
      <w:pPr>
        <w:pStyle w:val="4"/>
        <w:numPr>
          <w:ilvl w:val="2"/>
          <w:numId w:val="0"/>
        </w:numPr>
        <w:tabs>
          <w:tab w:val="left" w:pos="1572"/>
        </w:tabs>
        <w:spacing w:before="209"/>
        <w:rPr>
          <w:rFonts w:ascii="Times New Roman" w:hAnsi="Times New Roman" w:eastAsia="Times New Roman" w:cs="Times New Roman"/>
          <w:b/>
          <w:color w:val="000000"/>
          <w:sz w:val="28"/>
          <w:szCs w:val="28"/>
        </w:rPr>
      </w:pPr>
      <w:bookmarkStart w:id="22" w:name="_Toc26756"/>
      <w:r>
        <w:rPr>
          <w:rFonts w:ascii="Times New Roman" w:hAnsi="Times New Roman" w:eastAsia="Times New Roman" w:cs="Times New Roman"/>
          <w:b/>
          <w:color w:val="000000"/>
          <w:sz w:val="28"/>
          <w:szCs w:val="28"/>
          <w:rtl w:val="0"/>
        </w:rPr>
        <w:t>2.2.1 Chức năng</w:t>
      </w:r>
      <w:bookmarkEnd w:id="22"/>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83"/>
        </w:tabs>
        <w:spacing w:before="208" w:after="0" w:line="276" w:lineRule="auto"/>
        <w:ind w:left="119" w:right="768"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Quản lý hoạt động của cửa hàng, điều hành hoạt động kinh doanh sách của cửa hàng.</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83"/>
        </w:tabs>
        <w:spacing w:before="160" w:after="0" w:line="278" w:lineRule="auto"/>
        <w:ind w:left="119" w:right="536"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Lập, xuất hóa đơn bán hàng.</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83"/>
        </w:tabs>
        <w:spacing w:before="208" w:after="0" w:line="276" w:lineRule="auto"/>
        <w:ind w:left="119" w:right="973"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Làm thủ tục xuất nhập hàng hóa: kiểm tra chứng từ, các giấy tờ liên quan mỗi khi xuất nhập hàng hóa theo đúng quy định.</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83"/>
        </w:tabs>
        <w:spacing w:before="160" w:after="0" w:line="276" w:lineRule="auto"/>
        <w:ind w:left="119" w:right="82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Theo dõi hàng tồn kho: đáp ứng kịp thời nhu cầu của khách hàng, ngưng lượng tồn cần có mức phù hợp.</w:t>
      </w:r>
    </w:p>
    <w:p>
      <w:pPr>
        <w:numPr>
          <w:ilvl w:val="0"/>
          <w:numId w:val="0"/>
        </w:numPr>
        <w:tabs>
          <w:tab w:val="left" w:pos="1572"/>
        </w:tabs>
        <w:spacing w:before="159" w:line="322" w:lineRule="auto"/>
        <w:outlineLvl w:val="9"/>
        <w:rPr>
          <w:rFonts w:ascii="Times New Roman" w:hAnsi="Times New Roman" w:eastAsia="Times New Roman" w:cs="Times New Roman"/>
          <w:b/>
          <w:color w:val="000000"/>
          <w:sz w:val="28"/>
          <w:szCs w:val="28"/>
          <w:rtl w:val="0"/>
        </w:rPr>
      </w:pPr>
    </w:p>
    <w:p>
      <w:pPr>
        <w:pStyle w:val="4"/>
        <w:numPr>
          <w:ilvl w:val="2"/>
          <w:numId w:val="0"/>
        </w:numPr>
        <w:tabs>
          <w:tab w:val="left" w:pos="1572"/>
        </w:tabs>
        <w:spacing w:before="159" w:line="322" w:lineRule="auto"/>
        <w:rPr>
          <w:rFonts w:ascii="Times New Roman" w:hAnsi="Times New Roman" w:eastAsia="Times New Roman" w:cs="Times New Roman"/>
          <w:b/>
          <w:color w:val="000000"/>
          <w:sz w:val="28"/>
          <w:szCs w:val="28"/>
        </w:rPr>
      </w:pPr>
      <w:bookmarkStart w:id="23" w:name="_Toc7674"/>
      <w:r>
        <w:rPr>
          <w:rFonts w:ascii="Times New Roman" w:hAnsi="Times New Roman" w:eastAsia="Times New Roman" w:cs="Times New Roman"/>
          <w:b/>
          <w:color w:val="000000"/>
          <w:sz w:val="28"/>
          <w:szCs w:val="28"/>
          <w:rtl w:val="0"/>
        </w:rPr>
        <w:t>2.2.2 Hiện trạng nghiệp vụ</w:t>
      </w:r>
      <w:bookmarkEnd w:id="23"/>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9" w:right="792"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Cửa hàng kinh doanh sách ABC kinh doanh nhiều loại sách thuộc nhiều thể loại như kinh dị, hài hước, hành động, phiêu lưu,…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9" w:right="792"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9" w:right="792" w:firstLine="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lang w:val="en-US"/>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Mỗi nhà sản xuất thường sản xuất nhiều loại sách , mỗi một loại sách được nhận biết qua tên, </w:t>
      </w:r>
      <w:r>
        <w:rPr>
          <w:rFonts w:hint="default" w:cs="Times New Roman"/>
          <w:b w:val="0"/>
          <w:i w:val="0"/>
          <w:smallCaps w:val="0"/>
          <w:strike w:val="0"/>
          <w:color w:val="000000"/>
          <w:sz w:val="28"/>
          <w:szCs w:val="28"/>
          <w:u w:val="none"/>
          <w:shd w:val="clear" w:fill="auto"/>
          <w:vertAlign w:val="baseline"/>
          <w:rtl w:val="0"/>
          <w:lang w:val="en-US"/>
        </w:rPr>
        <w:t>mã sách, tên tác giả,…</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9" w:right="792"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9" w:right="792"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Khi cửa hàng nhập hàng về phải làm thủ tục nhập kho, mỗi lần nhập kho là một phiếu</w:t>
      </w:r>
      <w:r>
        <w:rPr>
          <w:sz w:val="28"/>
          <w:szCs w:val="28"/>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nhập được lập, trên phiếu nhập ghi rõ họ tên, địa chỉ nhà phân phối, số lượng hàng nhập, tổng số tiền phải trả cho nhà phân phối. Sau khi nhận hàng thành công phải cập</w:t>
      </w:r>
      <w:r>
        <w:rPr>
          <w:sz w:val="28"/>
          <w:szCs w:val="28"/>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nhật số lượng hàng trong kho.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0" w:after="0" w:line="276" w:lineRule="auto"/>
        <w:ind w:left="119" w:right="603" w:firstLine="0"/>
        <w:jc w:val="left"/>
        <w:rPr>
          <w:rFonts w:ascii="Times New Roman" w:hAnsi="Times New Roman" w:eastAsia="Times New Roman" w:cs="Times New Roman"/>
          <w:b/>
          <w:i/>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Theo định kỳ hàng tháng , hàng quý hoặc hàng năm cửa hàng phải tổng kết tình hình kinh doanh, báo cáo tồn đầu kỳ, cuối kỳ của từng loại mặt hàng để qua đó biết được mặt hàng nào bán chạy , mặt hàng nào không chạy, mặt hàng nào đã hết hoặc còn ít trong kho. Từ đó lên kế hoạch kinh doanh cho những quý hoặc những tháng tiếp theo.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i/>
          <w:smallCaps w:val="0"/>
          <w:strike w:val="0"/>
          <w:color w:val="000000"/>
          <w:sz w:val="34"/>
          <w:szCs w:val="34"/>
          <w:u w:val="none"/>
          <w:shd w:val="clear" w:fill="auto"/>
          <w:vertAlign w:val="baseline"/>
        </w:rPr>
      </w:pPr>
    </w:p>
    <w:p>
      <w:pPr>
        <w:pStyle w:val="4"/>
        <w:numPr>
          <w:ilvl w:val="2"/>
          <w:numId w:val="0"/>
        </w:numPr>
        <w:tabs>
          <w:tab w:val="left" w:pos="1572"/>
        </w:tabs>
        <w:rPr>
          <w:rFonts w:ascii="Times New Roman" w:hAnsi="Times New Roman" w:eastAsia="Times New Roman" w:cs="Times New Roman"/>
          <w:b/>
          <w:color w:val="000000"/>
          <w:sz w:val="28"/>
          <w:szCs w:val="28"/>
        </w:rPr>
      </w:pPr>
      <w:bookmarkStart w:id="24" w:name="_Toc649"/>
      <w:r>
        <w:rPr>
          <w:rFonts w:ascii="Times New Roman" w:hAnsi="Times New Roman" w:eastAsia="Times New Roman" w:cs="Times New Roman"/>
          <w:b/>
          <w:color w:val="000000"/>
          <w:sz w:val="28"/>
          <w:szCs w:val="28"/>
          <w:rtl w:val="0"/>
        </w:rPr>
        <w:t>2.2.3 Hiện trạng tin học</w:t>
      </w:r>
      <w:bookmarkEnd w:id="24"/>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Hiện tại cửa hàng không có sử dụng phần mềm để quản lý các loại sách.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8" w:after="0" w:line="276" w:lineRule="auto"/>
        <w:ind w:left="119" w:right="603"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Toàn bộ các thông tin về vấn đề quản lý sách, bán hàng được lưu trữ bằng giấy tờ văn bản và lưu trên máy tính bằng word, Excel.</w:t>
      </w:r>
    </w:p>
    <w:p>
      <w:pPr>
        <w:numPr>
          <w:ilvl w:val="0"/>
          <w:numId w:val="0"/>
        </w:numPr>
        <w:tabs>
          <w:tab w:val="left" w:pos="1572"/>
        </w:tabs>
        <w:spacing w:before="160" w:line="322" w:lineRule="auto"/>
        <w:outlineLvl w:val="9"/>
        <w:rPr>
          <w:rFonts w:ascii="Times New Roman" w:hAnsi="Times New Roman" w:eastAsia="Times New Roman" w:cs="Times New Roman"/>
          <w:b/>
          <w:color w:val="000000"/>
          <w:sz w:val="28"/>
          <w:szCs w:val="28"/>
          <w:rtl w:val="0"/>
        </w:rPr>
      </w:pPr>
    </w:p>
    <w:p>
      <w:pPr>
        <w:pStyle w:val="4"/>
        <w:numPr>
          <w:ilvl w:val="2"/>
          <w:numId w:val="0"/>
        </w:numPr>
        <w:tabs>
          <w:tab w:val="left" w:pos="1572"/>
        </w:tabs>
        <w:spacing w:before="160" w:line="322" w:lineRule="auto"/>
        <w:rPr>
          <w:rFonts w:ascii="Times New Roman" w:hAnsi="Times New Roman" w:eastAsia="Times New Roman" w:cs="Times New Roman"/>
          <w:b/>
          <w:color w:val="000000"/>
          <w:sz w:val="28"/>
          <w:szCs w:val="28"/>
        </w:rPr>
      </w:pPr>
      <w:bookmarkStart w:id="25" w:name="_Toc8250"/>
      <w:r>
        <w:rPr>
          <w:rFonts w:ascii="Times New Roman" w:hAnsi="Times New Roman" w:eastAsia="Times New Roman" w:cs="Times New Roman"/>
          <w:b/>
          <w:color w:val="000000"/>
          <w:sz w:val="28"/>
          <w:szCs w:val="28"/>
          <w:rtl w:val="0"/>
        </w:rPr>
        <w:t>2.2.4 Xác định và thu thập yêu cầu</w:t>
      </w:r>
      <w:bookmarkEnd w:id="25"/>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401"/>
        </w:tabs>
        <w:spacing w:before="0" w:after="0" w:line="240" w:lineRule="auto"/>
        <w:ind w:left="400" w:right="0" w:hanging="282"/>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Xác định vấn đề</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8" w:after="0" w:line="240" w:lineRule="auto"/>
        <w:ind w:left="119" w:right="763"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Với hiện trạng của cửa hàng hiện tại, cửa hàng cần xây dựng một phần mềm để quản</w:t>
      </w:r>
      <w:r>
        <w:rPr>
          <w:rFonts w:hint="default" w:cs="Times New Roman"/>
          <w:b w:val="0"/>
          <w:i w:val="0"/>
          <w:smallCaps w:val="0"/>
          <w:strike w:val="0"/>
          <w:color w:val="000000"/>
          <w:sz w:val="28"/>
          <w:szCs w:val="28"/>
          <w:u w:val="none"/>
          <w:shd w:val="clear" w:fill="auto"/>
          <w:vertAlign w:val="baseline"/>
          <w:rtl w:val="0"/>
          <w:lang w:val="en-US"/>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lý kinh doanh sách.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9" w:after="0" w:line="240" w:lineRule="auto"/>
        <w:ind w:left="119" w:right="792"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Yêu cầu phải có chức năng cơ bản của một phần mềm quản lý như lưu trữ hàng hóa,  sản phẩm.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6" w:after="0" w:line="396" w:lineRule="auto"/>
        <w:ind w:left="119" w:right="894"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Yêu cầu phải phân quyền các nhân viên tương ứng với từng bộ phận kinh doanh.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6" w:after="0" w:line="396" w:lineRule="auto"/>
        <w:ind w:left="119" w:right="894"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Yêu cầu thống kê doanh thu.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6" w:after="0" w:line="396" w:lineRule="auto"/>
        <w:ind w:left="119" w:right="894"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+Yêu cầu tính chính xác của việc nhập xuất hóa đơn.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6" w:after="0" w:line="396" w:lineRule="auto"/>
        <w:ind w:left="119" w:right="894"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Yêu cầu của bộ phận quản lý kho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6" w:after="0" w:line="360" w:lineRule="auto"/>
        <w:ind w:left="119" w:right="894"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Yêu cầu có chức năng thống kê báo cáo về hàng tồn kho và thống kê doanh thu. Hoặc  thống kê việc nhập hàng. Yêu cầu thống kê các mặt hàng bán chạy và không bán chạy  của cửa hàng.</w:t>
      </w:r>
    </w:p>
    <w:p>
      <w:pPr>
        <w:numPr>
          <w:ilvl w:val="0"/>
          <w:numId w:val="4"/>
        </w:numPr>
        <w:tabs>
          <w:tab w:val="left" w:pos="415"/>
        </w:tabs>
        <w:spacing w:before="158"/>
        <w:ind w:left="414" w:hanging="296"/>
        <w:jc w:val="both"/>
        <w:rPr>
          <w:b/>
          <w:sz w:val="28"/>
          <w:szCs w:val="28"/>
        </w:rPr>
      </w:pPr>
      <w:r>
        <w:rPr>
          <w:b/>
          <w:sz w:val="28"/>
          <w:szCs w:val="28"/>
          <w:rtl w:val="0"/>
        </w:rPr>
        <w:t>Yêu cầu chức năng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9" w:after="0" w:line="240" w:lineRule="auto"/>
        <w:ind w:left="11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Yêu cầu nghiệp vụ :</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332"/>
        </w:tabs>
        <w:spacing w:before="208" w:after="0" w:line="240" w:lineRule="auto"/>
        <w:ind w:left="331" w:right="0" w:hanging="213"/>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Quản lý kho sách:</w:t>
      </w:r>
    </w:p>
    <w:p>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09"/>
        </w:tabs>
        <w:spacing w:before="209" w:after="0" w:line="276" w:lineRule="auto"/>
        <w:ind w:left="119" w:right="696"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Thêm : thêm vào bảng sách một hay nhiều sách mới, sẽ mua hàng tại       cửa hàng.</w:t>
      </w:r>
    </w:p>
    <w:p>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25"/>
        </w:tabs>
        <w:spacing w:before="160" w:after="0" w:line="396" w:lineRule="auto"/>
        <w:ind w:left="119" w:right="202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Lưu trữ: lập bảng lưu trữ các thông tin về sách như: tên, mã sách, </w:t>
      </w:r>
      <w:r>
        <w:rPr>
          <w:sz w:val="28"/>
          <w:szCs w:val="28"/>
          <w:rtl w:val="0"/>
        </w:rPr>
        <w:t>tác giả, thể loại,...</w:t>
      </w:r>
    </w:p>
    <w:p>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09"/>
        </w:tabs>
        <w:spacing w:before="0" w:after="0" w:line="320" w:lineRule="auto"/>
        <w:ind w:left="408" w:right="0" w:hanging="29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Tra cứu: tra cứu sách theo mã sách, tên sách.</w:t>
      </w:r>
    </w:p>
    <w:p>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25"/>
        </w:tabs>
        <w:spacing w:before="208" w:after="0" w:line="276" w:lineRule="auto"/>
        <w:ind w:left="119" w:right="65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Cập nhật: cập nhật các thông tin về sách khi có sự thay đổi</w:t>
      </w:r>
    </w:p>
    <w:p>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09"/>
        </w:tabs>
        <w:spacing w:before="160" w:after="0" w:line="240" w:lineRule="auto"/>
        <w:ind w:left="408" w:right="0" w:hanging="29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Thống kê: thống kê  sách đã  được mua.</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332"/>
        </w:tabs>
        <w:spacing w:before="208" w:after="0" w:line="240" w:lineRule="auto"/>
        <w:ind w:left="331" w:right="0" w:hanging="213"/>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Quản lý nhà cung cấp :</w:t>
      </w: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409"/>
        </w:tabs>
        <w:spacing w:before="209" w:after="0" w:line="276" w:lineRule="auto"/>
        <w:ind w:left="119" w:right="129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Lưu trữ: lập bảng lưu trữ các thông tin về nhà cung cấp như: tên, địa chỉ, điện thoại,....</w:t>
      </w: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425"/>
        </w:tabs>
        <w:spacing w:before="159" w:after="0" w:line="240" w:lineRule="auto"/>
        <w:ind w:left="424" w:right="0" w:hanging="306"/>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Tra cứu: tra cứu nhà cung cấp theo mã nhà cung cấp, tên nhà cung cấp.</w:t>
      </w: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409"/>
        </w:tabs>
        <w:spacing w:before="209" w:after="0" w:line="278" w:lineRule="auto"/>
        <w:ind w:left="119" w:right="814"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Thêm: thêm vào bảng nhà cung cấp một hay nhiều nhà cung cấp mới, sẽ cung cấp điện thoại cho cửa hàng.</w:t>
      </w: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425"/>
        </w:tabs>
        <w:spacing w:before="156" w:after="0" w:line="393" w:lineRule="auto"/>
        <w:ind w:left="119" w:right="1838"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Cập nhật: cập nhật các thông tin về nhà cung cấp khi có sự thay đổi như: địa chỉ, điện thoại,...</w:t>
      </w: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409"/>
        </w:tabs>
        <w:spacing w:before="2" w:after="0" w:line="240" w:lineRule="auto"/>
        <w:ind w:left="408" w:right="0" w:hanging="29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Xóa: xóa những nhà cung cấp không còn cung cấp điện thoại cho cửa hàng.</w:t>
      </w: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377"/>
        </w:tabs>
        <w:spacing w:before="208" w:after="0" w:line="396" w:lineRule="auto"/>
        <w:ind w:left="119" w:right="1938"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sz w:val="28"/>
          <w:szCs w:val="28"/>
          <w:rtl w:val="0"/>
        </w:rPr>
        <w:t>Thống</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kê: thống kê danh sách các nhà cung cấp đang cấp điện thoại cho cửa hàng.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20" w:lineRule="auto"/>
        <w:ind w:left="11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Yêu cầu chức năng hệ thống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9" w:after="0" w:line="396" w:lineRule="auto"/>
        <w:ind w:left="119" w:right="208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Quyền quản lý: người quản lý có quyền thực hiện tất cả các hoạt động của chương trình, bao gồm:</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83"/>
        </w:tabs>
        <w:spacing w:before="0" w:after="0" w:line="320" w:lineRule="auto"/>
        <w:ind w:left="282" w:right="0" w:hanging="164"/>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Quản lý nhập hàng .</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83"/>
        </w:tabs>
        <w:spacing w:before="209" w:after="0" w:line="240" w:lineRule="auto"/>
        <w:ind w:left="282" w:right="0" w:hanging="164"/>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Đăng nhập hệ thống.</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83"/>
        </w:tabs>
        <w:spacing w:before="208" w:after="0" w:line="240" w:lineRule="auto"/>
        <w:ind w:left="282" w:right="0" w:hanging="164"/>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Quản lý hóa đơn</w:t>
      </w:r>
      <w:r>
        <w:rPr>
          <w:sz w:val="28"/>
          <w:szCs w:val="28"/>
          <w:rtl w:val="0"/>
        </w:rPr>
        <w:t>.</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83"/>
        </w:tabs>
        <w:spacing w:before="208" w:after="0" w:line="240" w:lineRule="auto"/>
        <w:ind w:left="282" w:right="0" w:hanging="164"/>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sz w:val="28"/>
          <w:szCs w:val="28"/>
          <w:rtl w:val="0"/>
        </w:rPr>
        <w:t>Q</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uản lý khách hàng.</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83"/>
        </w:tabs>
        <w:spacing w:before="209" w:after="0" w:line="240" w:lineRule="auto"/>
        <w:ind w:left="282" w:right="0" w:hanging="164"/>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Quản lý nhà cung cấp.</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83"/>
        </w:tabs>
        <w:spacing w:before="208" w:after="0" w:line="240" w:lineRule="auto"/>
        <w:ind w:left="282" w:right="0" w:hanging="164"/>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Quản lý kho sách.</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83"/>
        </w:tabs>
        <w:spacing w:before="206" w:after="0" w:line="240" w:lineRule="auto"/>
        <w:ind w:left="282" w:right="0" w:hanging="164"/>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Quản lý tài khoản.</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83"/>
        </w:tabs>
        <w:spacing w:before="209" w:after="0" w:line="240" w:lineRule="auto"/>
        <w:ind w:left="282" w:right="0" w:hanging="164"/>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Phân quyền.</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83"/>
        </w:tabs>
        <w:spacing w:before="209" w:after="0" w:line="240" w:lineRule="auto"/>
        <w:ind w:left="282" w:right="0" w:hanging="164"/>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Thống kê báo cáo.</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83"/>
        </w:tabs>
        <w:spacing w:before="208" w:after="0" w:line="240" w:lineRule="auto"/>
        <w:ind w:left="282" w:right="0" w:hanging="164"/>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Đổi mật khẩu.</w:t>
      </w: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283"/>
        </w:tabs>
        <w:spacing w:before="206" w:after="0" w:line="240" w:lineRule="auto"/>
        <w:ind w:left="414" w:right="0" w:hanging="296"/>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Yêu cầu phi chức năng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276" w:lineRule="auto"/>
        <w:ind w:left="119" w:right="727"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Giao diện đẹp và thân thiện dễ dùng: vì thao tác tính nhập order và tính bill cần nhanh chóng nên các màn hình được thiết  kế đơn giản, tiện với công tác nhập liệu, giao diện hướng đến cá nhân hóa theo người    dùng, người dùng có thể tự thiết lập các nghiệp vụ, màn hình thường xuyên làm việc, có thể định dạng các danh sách dữ liệu theo yêu công việc.</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8" w:after="0" w:line="240" w:lineRule="auto"/>
        <w:ind w:left="119"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Phân quyền chặt chẽ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9" w:after="0" w:line="276" w:lineRule="auto"/>
        <w:ind w:left="119" w:right="603"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Quản lý quyền người dùng thông qua chức năng ( màn hình ) và dữ liệu. Các chức năng xem, thêm, xóa, sửa, in được thiết kế độc lập làm cho khách hàng linh hoạt hơn trong việc tổ chức nhiều người dùng và kiểm soát dữ liệu.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40" w:lineRule="auto"/>
        <w:ind w:left="11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Ổn định, xử lý nhanh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9" w:after="0" w:line="276" w:lineRule="auto"/>
        <w:ind w:left="119" w:right="894"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Các thao tác thêm, sửa, xóa được quản lý chặt chẽ. Các số liệu đã nhập được ràng buộc trên nền tảng hệ thống quản lý tổng thể. Các thủ tục xử lý và truy xuất dữ liệu được phân chia tối ưu, do đó tốc độ tính toán và xử lý rất nhanh.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9" w:after="0" w:line="276" w:lineRule="auto"/>
        <w:ind w:left="119" w:right="894"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Tính năng mở và mềm dẻo: Giải pháp cung cấp nhiều lựa chọn để người dùng có thể tùy biến chương trình phù hợp với phương thức hoạt động của mình. Người dùng có thể quy định chi tiết hệ thống các phương thức thu, chi, xuất nhập, các loại nguyên tệ, các chứng từ,...Hơn nữa, người dùng có thể tự mình điều chỉnh hoặc thiết lập mới các báo cáo cho riêng  doanh nghiệp của mình.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9" w:after="0" w:line="276" w:lineRule="auto"/>
        <w:ind w:left="119" w:right="894"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Tính kế thừa cao: Hệ thống các phân hệ kế thừa và xử lý tự động. Dữ liệu và các báo cáo có thể kết xuất sang các dạng file khác nhau, dễ dàng kết nối với các hệ thống khác.</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0" w:after="0" w:line="240" w:lineRule="auto"/>
        <w:ind w:left="11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Hỗ trợ cùng lúc nhiều người dùng: Giải pháp được thiết kế, xây dựng nhằm tận dụng tối ưu hệ thống mạng máy tính, không hạn chế về số lượng người dùng ( hỗ trợ hàng trăm người dùng cùng một lúc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5" w:after="0" w:line="240" w:lineRule="auto"/>
        <w:ind w:left="11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sectPr>
          <w:pgSz w:w="12240" w:h="15840"/>
          <w:pgMar w:top="1240" w:right="620" w:bottom="1200" w:left="1220" w:header="0" w:footer="937" w:gutter="0"/>
          <w:cols w:space="720" w:num="1"/>
        </w:sect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Báo cáo, biểu mẫu phong phú, đa dạng: Hệ thống cung cấp hệ thống các báo cáo phong phú, đa dạng, quản trị toàn diện nhằm đánh giá một cách chính xác, khách quan về tình hình kinh doanh của các doanh nghiệp. Các báo cáo đều có thể lọc theo nhiều phương thức khác nhau. Từ đó làm cho các báo </w:t>
      </w:r>
      <w:r>
        <w:rPr>
          <w:sz w:val="28"/>
          <w:szCs w:val="28"/>
          <w:rtl w:val="0"/>
        </w:rPr>
        <w:t>cáo</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sz w:val="28"/>
          <w:szCs w:val="28"/>
          <w:rtl w:val="0"/>
        </w:rPr>
        <w:t>trở</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nên sinh động, dễ hiểu và dễ so sánh.</w:t>
      </w:r>
    </w:p>
    <w:p>
      <w:pPr>
        <w:pStyle w:val="2"/>
        <w:numPr>
          <w:ilvl w:val="0"/>
          <w:numId w:val="0"/>
        </w:numPr>
        <w:ind w:right="797" w:rightChars="0"/>
        <w:jc w:val="center"/>
      </w:pPr>
      <w:bookmarkStart w:id="26" w:name="_Toc5756"/>
      <w:r>
        <w:rPr>
          <w:rtl w:val="0"/>
        </w:rPr>
        <w:t>PHẦN 3: PHÂN TÍCH HỆ THỐNG</w:t>
      </w:r>
      <w:bookmarkEnd w:id="26"/>
    </w:p>
    <w:p>
      <w:pPr>
        <w:pStyle w:val="3"/>
        <w:numPr>
          <w:ilvl w:val="1"/>
          <w:numId w:val="0"/>
        </w:numPr>
        <w:spacing w:before="360" w:after="80"/>
        <w:outlineLvl w:val="1"/>
      </w:pPr>
      <w:bookmarkStart w:id="27" w:name="_Toc29025"/>
      <w:r>
        <w:rPr>
          <w:rtl w:val="0"/>
        </w:rPr>
        <w:t>3.1 Mô tả yêu cầu</w:t>
      </w:r>
      <w:bookmarkEnd w:id="27"/>
    </w:p>
    <w:p>
      <w:pPr>
        <w:spacing w:before="240" w:after="240"/>
        <w:rPr>
          <w:b/>
          <w:sz w:val="28"/>
          <w:szCs w:val="28"/>
        </w:rPr>
      </w:pPr>
      <w:r>
        <w:rPr>
          <w:b/>
          <w:sz w:val="28"/>
          <w:szCs w:val="28"/>
          <w:rtl w:val="0"/>
        </w:rPr>
        <w:t xml:space="preserve">      </w:t>
      </w:r>
      <w:r>
        <w:rPr>
          <w:b/>
          <w:sz w:val="28"/>
          <w:szCs w:val="28"/>
          <w:rtl w:val="0"/>
        </w:rPr>
        <w:tab/>
      </w:r>
      <w:r>
        <w:rPr>
          <w:sz w:val="28"/>
          <w:szCs w:val="28"/>
          <w:rtl w:val="0"/>
        </w:rPr>
        <w:t>Kho sách được quản lý thông qua giao diện của hệ thống gồm nhập/xuất được sách (từ bàn phím và database), cập nhật, xóa, sửa thông tin sách, tìm kiếm trong danh sách.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8"/>
          <w:szCs w:val="28"/>
        </w:rPr>
      </w:pPr>
    </w:p>
    <w:p>
      <w:pPr>
        <w:pStyle w:val="3"/>
        <w:numPr>
          <w:ilvl w:val="1"/>
          <w:numId w:val="0"/>
        </w:numPr>
        <w:outlineLvl w:val="1"/>
      </w:pPr>
      <w:bookmarkStart w:id="28" w:name="_Toc25764"/>
      <w:bookmarkStart w:id="56" w:name="_GoBack"/>
      <w:bookmarkEnd w:id="56"/>
      <w:r>
        <w:rPr>
          <w:rtl w:val="0"/>
        </w:rPr>
        <w:t>3.2 Sơ đồ phân cấp</w:t>
      </w:r>
      <w:bookmarkEnd w:id="28"/>
    </w:p>
    <w:p>
      <w:pPr>
        <w:tabs>
          <w:tab w:val="center" w:pos="5102"/>
        </w:tabs>
        <w:rPr>
          <w:sz w:val="28"/>
          <w:szCs w:val="28"/>
        </w:rPr>
      </w:pPr>
      <w:r>
        <w:rPr>
          <w:b/>
          <w:sz w:val="28"/>
          <w:szCs w:val="28"/>
        </w:rPr>
        <w:drawing>
          <wp:inline distT="114300" distB="114300" distL="114300" distR="114300">
            <wp:extent cx="6600825" cy="5268595"/>
            <wp:effectExtent l="0" t="0" r="0" b="0"/>
            <wp:docPr id="47" name="image1.png"/>
            <wp:cNvGraphicFramePr/>
            <a:graphic xmlns:a="http://schemas.openxmlformats.org/drawingml/2006/main">
              <a:graphicData uri="http://schemas.openxmlformats.org/drawingml/2006/picture">
                <pic:pic xmlns:pic="http://schemas.openxmlformats.org/drawingml/2006/picture">
                  <pic:nvPicPr>
                    <pic:cNvPr id="47" name="image1.png"/>
                    <pic:cNvPicPr preferRelativeResize="0"/>
                  </pic:nvPicPr>
                  <pic:blipFill>
                    <a:blip r:embed="rId11"/>
                    <a:srcRect t="1391"/>
                    <a:stretch>
                      <a:fillRect/>
                    </a:stretch>
                  </pic:blipFill>
                  <pic:spPr>
                    <a:xfrm>
                      <a:off x="0" y="0"/>
                      <a:ext cx="6600825" cy="5269170"/>
                    </a:xfrm>
                    <a:prstGeom prst="rect">
                      <a:avLst/>
                    </a:prstGeom>
                  </pic:spPr>
                </pic:pic>
              </a:graphicData>
            </a:graphic>
          </wp:inline>
        </w:drawing>
      </w:r>
    </w:p>
    <w:p>
      <w:pPr>
        <w:tabs>
          <w:tab w:val="center" w:pos="5385"/>
        </w:tabs>
        <w:rPr>
          <w:b/>
          <w:sz w:val="28"/>
          <w:szCs w:val="28"/>
        </w:rPr>
      </w:pPr>
      <w:bookmarkStart w:id="29" w:name="_heading=h.x4ce03tdnpbm" w:colFirst="0" w:colLast="0"/>
      <w:bookmarkEnd w:id="29"/>
    </w:p>
    <w:p>
      <w:pPr>
        <w:pStyle w:val="3"/>
        <w:numPr>
          <w:ilvl w:val="1"/>
          <w:numId w:val="0"/>
        </w:numPr>
        <w:ind w:left="180" w:leftChars="0"/>
        <w:outlineLvl w:val="1"/>
        <w:rPr>
          <w:color w:val="auto"/>
        </w:rPr>
      </w:pPr>
      <w:bookmarkStart w:id="30" w:name="_Toc2104"/>
      <w:r>
        <w:rPr>
          <w:color w:val="auto"/>
          <w:rtl w:val="0"/>
        </w:rPr>
        <w:t>3.3 Sơ đồ kế thừa</w:t>
      </w:r>
      <w:bookmarkEnd w:id="30"/>
    </w:p>
    <w:p>
      <w:r>
        <w:drawing>
          <wp:inline distT="114300" distB="114300" distL="114300" distR="114300">
            <wp:extent cx="6604000" cy="4775200"/>
            <wp:effectExtent l="0" t="0" r="0" b="0"/>
            <wp:docPr id="48" name="image11.png"/>
            <wp:cNvGraphicFramePr/>
            <a:graphic xmlns:a="http://schemas.openxmlformats.org/drawingml/2006/main">
              <a:graphicData uri="http://schemas.openxmlformats.org/drawingml/2006/picture">
                <pic:pic xmlns:pic="http://schemas.openxmlformats.org/drawingml/2006/picture">
                  <pic:nvPicPr>
                    <pic:cNvPr id="48" name="image11.png"/>
                    <pic:cNvPicPr preferRelativeResize="0"/>
                  </pic:nvPicPr>
                  <pic:blipFill>
                    <a:blip r:embed="rId12"/>
                    <a:srcRect/>
                    <a:stretch>
                      <a:fillRect/>
                    </a:stretch>
                  </pic:blipFill>
                  <pic:spPr>
                    <a:xfrm>
                      <a:off x="0" y="0"/>
                      <a:ext cx="6604000" cy="4775200"/>
                    </a:xfrm>
                    <a:prstGeom prst="rect">
                      <a:avLst/>
                    </a:prstGeom>
                  </pic:spPr>
                </pic:pic>
              </a:graphicData>
            </a:graphic>
          </wp:inline>
        </w:drawing>
      </w:r>
    </w:p>
    <w:p>
      <w:pPr>
        <w:rPr>
          <w:b/>
          <w:sz w:val="28"/>
          <w:szCs w:val="28"/>
        </w:rPr>
      </w:pPr>
      <w:bookmarkStart w:id="31" w:name="_heading=h.2bh7yug119eo" w:colFirst="0" w:colLast="0"/>
      <w:bookmarkEnd w:id="31"/>
    </w:p>
    <w:p>
      <w:pPr>
        <w:pStyle w:val="3"/>
        <w:numPr>
          <w:ilvl w:val="1"/>
          <w:numId w:val="0"/>
        </w:numPr>
        <w:outlineLvl w:val="1"/>
      </w:pPr>
      <w:bookmarkStart w:id="32" w:name="_Toc18899"/>
      <w:r>
        <w:rPr>
          <w:rtl w:val="0"/>
        </w:rPr>
        <w:t>3.4 Sơ đồ diagram</w:t>
      </w:r>
      <w:bookmarkEnd w:id="32"/>
    </w:p>
    <w:p>
      <w:pPr>
        <w:rPr>
          <w:b/>
          <w:sz w:val="28"/>
          <w:szCs w:val="28"/>
        </w:rPr>
      </w:pPr>
      <w:bookmarkStart w:id="33" w:name="_heading=h.5ygvqix67usx" w:colFirst="0" w:colLast="0"/>
      <w:bookmarkEnd w:id="33"/>
      <w:r>
        <w:rPr>
          <w:b/>
          <w:sz w:val="28"/>
          <w:szCs w:val="28"/>
        </w:rPr>
        <w:drawing>
          <wp:inline distT="114300" distB="114300" distL="114300" distR="114300">
            <wp:extent cx="6604000" cy="4914900"/>
            <wp:effectExtent l="0" t="0" r="0" b="0"/>
            <wp:docPr id="49" name="image7.png"/>
            <wp:cNvGraphicFramePr/>
            <a:graphic xmlns:a="http://schemas.openxmlformats.org/drawingml/2006/main">
              <a:graphicData uri="http://schemas.openxmlformats.org/drawingml/2006/picture">
                <pic:pic xmlns:pic="http://schemas.openxmlformats.org/drawingml/2006/picture">
                  <pic:nvPicPr>
                    <pic:cNvPr id="49" name="image7.png"/>
                    <pic:cNvPicPr preferRelativeResize="0"/>
                  </pic:nvPicPr>
                  <pic:blipFill>
                    <a:blip r:embed="rId13"/>
                    <a:srcRect/>
                    <a:stretch>
                      <a:fillRect/>
                    </a:stretch>
                  </pic:blipFill>
                  <pic:spPr>
                    <a:xfrm>
                      <a:off x="0" y="0"/>
                      <a:ext cx="6604000" cy="4914900"/>
                    </a:xfrm>
                    <a:prstGeom prst="rect">
                      <a:avLst/>
                    </a:prstGeom>
                  </pic:spPr>
                </pic:pic>
              </a:graphicData>
            </a:graphic>
          </wp:inline>
        </w:drawing>
      </w:r>
    </w:p>
    <w:p>
      <w:pPr>
        <w:numPr>
          <w:ilvl w:val="0"/>
          <w:numId w:val="0"/>
        </w:numPr>
        <w:ind w:left="180" w:leftChars="0"/>
        <w:outlineLvl w:val="9"/>
      </w:pPr>
      <w:bookmarkStart w:id="34" w:name="_heading=h.yz495ijzxxu5" w:colFirst="0" w:colLast="0"/>
      <w:bookmarkEnd w:id="34"/>
    </w:p>
    <w:p>
      <w:pPr>
        <w:pStyle w:val="3"/>
        <w:numPr>
          <w:ilvl w:val="1"/>
          <w:numId w:val="0"/>
        </w:numPr>
        <w:ind w:left="180" w:leftChars="0"/>
        <w:outlineLvl w:val="1"/>
      </w:pPr>
      <w:bookmarkStart w:id="35" w:name="_Toc21171"/>
      <w:r>
        <w:rPr>
          <w:rtl w:val="0"/>
        </w:rPr>
        <w:t>3.5 Sơ đồ use case tổng quát</w:t>
      </w:r>
      <w:bookmarkEnd w:id="35"/>
    </w:p>
    <w:p>
      <w:r>
        <w:drawing>
          <wp:inline distT="114300" distB="114300" distL="114300" distR="114300">
            <wp:extent cx="6604000" cy="4826000"/>
            <wp:effectExtent l="0" t="0" r="0" b="0"/>
            <wp:docPr id="50" name="image28.png"/>
            <wp:cNvGraphicFramePr/>
            <a:graphic xmlns:a="http://schemas.openxmlformats.org/drawingml/2006/main">
              <a:graphicData uri="http://schemas.openxmlformats.org/drawingml/2006/picture">
                <pic:pic xmlns:pic="http://schemas.openxmlformats.org/drawingml/2006/picture">
                  <pic:nvPicPr>
                    <pic:cNvPr id="50" name="image28.png"/>
                    <pic:cNvPicPr preferRelativeResize="0"/>
                  </pic:nvPicPr>
                  <pic:blipFill>
                    <a:blip r:embed="rId14"/>
                    <a:srcRect/>
                    <a:stretch>
                      <a:fillRect/>
                    </a:stretch>
                  </pic:blipFill>
                  <pic:spPr>
                    <a:xfrm>
                      <a:off x="0" y="0"/>
                      <a:ext cx="6604000" cy="4826000"/>
                    </a:xfrm>
                    <a:prstGeom prst="rect">
                      <a:avLst/>
                    </a:prstGeom>
                  </pic:spPr>
                </pic:pic>
              </a:graphicData>
            </a:graphic>
          </wp:inline>
        </w:drawing>
      </w:r>
    </w:p>
    <w:p>
      <w:pPr>
        <w:pStyle w:val="3"/>
        <w:numPr>
          <w:ilvl w:val="1"/>
          <w:numId w:val="0"/>
        </w:numPr>
        <w:outlineLvl w:val="1"/>
      </w:pPr>
      <w:bookmarkStart w:id="36" w:name="_Toc5870"/>
      <w:r>
        <w:rPr>
          <w:rtl w:val="0"/>
        </w:rPr>
        <w:t>3.6 Giao diện</w:t>
      </w:r>
      <w:bookmarkEnd w:id="36"/>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pStyle w:val="4"/>
        <w:numPr>
          <w:ilvl w:val="2"/>
          <w:numId w:val="0"/>
        </w:numPr>
        <w:outlineLvl w:val="2"/>
        <w:rPr>
          <w:rFonts w:hint="default" w:ascii="Times New Roman" w:hAnsi="Times New Roman" w:eastAsia="Times New Roman" w:cs="Times New Roman"/>
          <w:b/>
          <w:color w:val="000000"/>
          <w:sz w:val="28"/>
          <w:szCs w:val="28"/>
          <w:rtl w:val="0"/>
        </w:rPr>
      </w:pPr>
      <w:bookmarkStart w:id="37" w:name="_Toc5593"/>
      <w:r>
        <w:rPr>
          <w:rFonts w:hint="default" w:ascii="Times New Roman" w:hAnsi="Times New Roman" w:eastAsia="Times New Roman" w:cs="Times New Roman"/>
          <w:b/>
          <w:color w:val="000000"/>
          <w:sz w:val="28"/>
          <w:szCs w:val="28"/>
          <w:rtl w:val="0"/>
        </w:rPr>
        <w:t>3.6.1 Giao diện đăng nhập</w:t>
      </w:r>
      <w:bookmarkEnd w:id="37"/>
    </w:p>
    <w:p>
      <w:pPr>
        <w:rPr>
          <w:rFonts w:hint="default"/>
        </w:rPr>
      </w:pPr>
      <w:r>
        <w:rPr>
          <w:rFonts w:hint="default" w:ascii="Times New Roman" w:hAnsi="Times New Roman" w:cs="Times New Roman"/>
          <w:sz w:val="28"/>
          <w:szCs w:val="28"/>
        </w:rPr>
        <w:drawing>
          <wp:inline distT="114300" distB="114300" distL="114300" distR="114300">
            <wp:extent cx="6211570" cy="4708525"/>
            <wp:effectExtent l="0" t="0" r="6350" b="635"/>
            <wp:docPr id="51" name="image2.png"/>
            <wp:cNvGraphicFramePr/>
            <a:graphic xmlns:a="http://schemas.openxmlformats.org/drawingml/2006/main">
              <a:graphicData uri="http://schemas.openxmlformats.org/drawingml/2006/picture">
                <pic:pic xmlns:pic="http://schemas.openxmlformats.org/drawingml/2006/picture">
                  <pic:nvPicPr>
                    <pic:cNvPr id="51" name="image2.png"/>
                    <pic:cNvPicPr preferRelativeResize="0"/>
                  </pic:nvPicPr>
                  <pic:blipFill>
                    <a:blip r:embed="rId15"/>
                    <a:srcRect l="481" r="481"/>
                    <a:stretch>
                      <a:fillRect/>
                    </a:stretch>
                  </pic:blipFill>
                  <pic:spPr>
                    <a:xfrm>
                      <a:off x="0" y="0"/>
                      <a:ext cx="6211888" cy="4708719"/>
                    </a:xfrm>
                    <a:prstGeom prst="rect">
                      <a:avLst/>
                    </a:prstGeom>
                  </pic:spPr>
                </pic:pic>
              </a:graphicData>
            </a:graphic>
          </wp:inline>
        </w:drawing>
      </w:r>
    </w:p>
    <w:p>
      <w:pPr>
        <w:numPr>
          <w:ilvl w:val="0"/>
          <w:numId w:val="0"/>
        </w:numPr>
        <w:outlineLvl w:val="9"/>
        <w:rPr>
          <w:rFonts w:hint="default" w:ascii="Times New Roman" w:hAnsi="Times New Roman" w:cs="Times New Roman"/>
          <w:b/>
          <w:bCs/>
          <w:color w:val="auto"/>
          <w:sz w:val="28"/>
          <w:szCs w:val="28"/>
          <w:rtl w:val="0"/>
        </w:rPr>
      </w:pPr>
    </w:p>
    <w:p>
      <w:pPr>
        <w:pStyle w:val="4"/>
        <w:numPr>
          <w:ilvl w:val="2"/>
          <w:numId w:val="0"/>
        </w:numPr>
        <w:outlineLvl w:val="2"/>
        <w:rPr>
          <w:rFonts w:hint="default" w:ascii="Times New Roman" w:hAnsi="Times New Roman" w:cs="Times New Roman"/>
          <w:b/>
          <w:bCs/>
          <w:color w:val="auto"/>
          <w:sz w:val="28"/>
          <w:szCs w:val="28"/>
          <w:rtl w:val="0"/>
        </w:rPr>
      </w:pPr>
      <w:bookmarkStart w:id="38" w:name="_Toc15798"/>
      <w:r>
        <w:rPr>
          <w:rFonts w:hint="default" w:ascii="Times New Roman" w:hAnsi="Times New Roman" w:cs="Times New Roman"/>
          <w:b/>
          <w:bCs/>
          <w:color w:val="auto"/>
          <w:sz w:val="28"/>
          <w:szCs w:val="28"/>
          <w:rtl w:val="0"/>
        </w:rPr>
        <w:t>3.6.2 Giao diện quản lí kho sách của admin</w:t>
      </w:r>
      <w:bookmarkEnd w:id="38"/>
    </w:p>
    <w:p>
      <w:pPr>
        <w:rPr>
          <w:rFonts w:hint="default"/>
        </w:rPr>
      </w:pPr>
      <w:r>
        <w:rPr>
          <w:rFonts w:hint="default" w:ascii="Times New Roman" w:hAnsi="Times New Roman" w:cs="Times New Roman"/>
          <w:color w:val="auto"/>
          <w:sz w:val="28"/>
          <w:szCs w:val="28"/>
        </w:rPr>
        <w:drawing>
          <wp:inline distT="114300" distB="114300" distL="114300" distR="114300">
            <wp:extent cx="6049645" cy="2802255"/>
            <wp:effectExtent l="0" t="0" r="635" b="1905"/>
            <wp:docPr id="52" name="image5.png"/>
            <wp:cNvGraphicFramePr/>
            <a:graphic xmlns:a="http://schemas.openxmlformats.org/drawingml/2006/main">
              <a:graphicData uri="http://schemas.openxmlformats.org/drawingml/2006/picture">
                <pic:pic xmlns:pic="http://schemas.openxmlformats.org/drawingml/2006/picture">
                  <pic:nvPicPr>
                    <pic:cNvPr id="52" name="image5.png"/>
                    <pic:cNvPicPr preferRelativeResize="0"/>
                  </pic:nvPicPr>
                  <pic:blipFill>
                    <a:blip r:embed="rId16"/>
                    <a:srcRect/>
                    <a:stretch>
                      <a:fillRect/>
                    </a:stretch>
                  </pic:blipFill>
                  <pic:spPr>
                    <a:xfrm>
                      <a:off x="0" y="0"/>
                      <a:ext cx="6049963" cy="2802364"/>
                    </a:xfrm>
                    <a:prstGeom prst="rect">
                      <a:avLst/>
                    </a:prstGeom>
                  </pic:spPr>
                </pic:pic>
              </a:graphicData>
            </a:graphic>
          </wp:inline>
        </w:drawing>
      </w:r>
    </w:p>
    <w:p>
      <w:pPr>
        <w:rPr>
          <w:rFonts w:hint="default" w:ascii="Times New Roman" w:hAnsi="Times New Roman" w:cs="Times New Roman"/>
          <w:b/>
          <w:color w:val="auto"/>
          <w:sz w:val="28"/>
          <w:szCs w:val="28"/>
        </w:rPr>
      </w:pPr>
    </w:p>
    <w:p>
      <w:pPr>
        <w:pStyle w:val="4"/>
        <w:numPr>
          <w:ilvl w:val="2"/>
          <w:numId w:val="0"/>
        </w:numPr>
        <w:outlineLvl w:val="2"/>
        <w:rPr>
          <w:rFonts w:hint="default" w:ascii="Times New Roman" w:hAnsi="Times New Roman" w:cs="Times New Roman"/>
          <w:b/>
          <w:bCs/>
          <w:color w:val="auto"/>
          <w:sz w:val="28"/>
          <w:szCs w:val="28"/>
          <w:rtl w:val="0"/>
        </w:rPr>
      </w:pPr>
      <w:bookmarkStart w:id="39" w:name="_Toc500"/>
      <w:r>
        <w:rPr>
          <w:rFonts w:hint="default" w:ascii="Times New Roman" w:hAnsi="Times New Roman" w:cs="Times New Roman"/>
          <w:b/>
          <w:bCs/>
          <w:color w:val="auto"/>
          <w:sz w:val="28"/>
          <w:szCs w:val="28"/>
          <w:rtl w:val="0"/>
        </w:rPr>
        <w:t>3.6.3 Giao diện cập nhật sản phẩm</w:t>
      </w:r>
      <w:bookmarkEnd w:id="39"/>
    </w:p>
    <w:p>
      <w:pPr>
        <w:numPr>
          <w:ilvl w:val="0"/>
          <w:numId w:val="0"/>
        </w:numPr>
        <w:outlineLvl w:val="9"/>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114300" distB="114300" distL="114300" distR="114300">
            <wp:extent cx="6604000" cy="3797300"/>
            <wp:effectExtent l="0" t="0" r="10160" b="12700"/>
            <wp:docPr id="53" name="image25.png"/>
            <wp:cNvGraphicFramePr/>
            <a:graphic xmlns:a="http://schemas.openxmlformats.org/drawingml/2006/main">
              <a:graphicData uri="http://schemas.openxmlformats.org/drawingml/2006/picture">
                <pic:pic xmlns:pic="http://schemas.openxmlformats.org/drawingml/2006/picture">
                  <pic:nvPicPr>
                    <pic:cNvPr id="53" name="image25.png"/>
                    <pic:cNvPicPr preferRelativeResize="0"/>
                  </pic:nvPicPr>
                  <pic:blipFill>
                    <a:blip r:embed="rId17"/>
                    <a:srcRect/>
                    <a:stretch>
                      <a:fillRect/>
                    </a:stretch>
                  </pic:blipFill>
                  <pic:spPr>
                    <a:xfrm>
                      <a:off x="0" y="0"/>
                      <a:ext cx="6604000" cy="3797300"/>
                    </a:xfrm>
                    <a:prstGeom prst="rect">
                      <a:avLst/>
                    </a:prstGeom>
                  </pic:spPr>
                </pic:pic>
              </a:graphicData>
            </a:graphic>
          </wp:inline>
        </w:drawing>
      </w:r>
      <w:r>
        <w:rPr>
          <w:rFonts w:hint="default" w:ascii="Times New Roman" w:hAnsi="Times New Roman" w:cs="Times New Roman"/>
          <w:b/>
          <w:bCs/>
          <w:color w:val="auto"/>
          <w:sz w:val="28"/>
          <w:szCs w:val="28"/>
          <w:rtl w:val="0"/>
        </w:rPr>
        <w:br w:type="textWrapping"/>
      </w:r>
    </w:p>
    <w:p>
      <w:pPr>
        <w:rPr>
          <w:rFonts w:hint="default" w:ascii="Times New Roman" w:hAnsi="Times New Roman" w:cs="Times New Roman"/>
          <w:b/>
          <w:color w:val="auto"/>
          <w:sz w:val="28"/>
          <w:szCs w:val="28"/>
        </w:rPr>
      </w:pPr>
    </w:p>
    <w:p>
      <w:pPr>
        <w:pStyle w:val="4"/>
        <w:numPr>
          <w:ilvl w:val="2"/>
          <w:numId w:val="0"/>
        </w:numPr>
        <w:outlineLvl w:val="2"/>
        <w:rPr>
          <w:rFonts w:hint="default" w:ascii="Times New Roman" w:hAnsi="Times New Roman" w:cs="Times New Roman"/>
          <w:b/>
          <w:bCs/>
          <w:color w:val="auto"/>
          <w:sz w:val="28"/>
          <w:szCs w:val="28"/>
          <w:rtl w:val="0"/>
        </w:rPr>
      </w:pPr>
      <w:bookmarkStart w:id="40" w:name="_Toc17581"/>
      <w:r>
        <w:rPr>
          <w:rFonts w:hint="default" w:ascii="Times New Roman" w:hAnsi="Times New Roman" w:cs="Times New Roman"/>
          <w:b/>
          <w:bCs/>
          <w:color w:val="auto"/>
          <w:sz w:val="28"/>
          <w:szCs w:val="28"/>
          <w:rtl w:val="0"/>
        </w:rPr>
        <w:t>3.6.4 Giao diện quản lí nhân viên</w:t>
      </w:r>
      <w:bookmarkEnd w:id="40"/>
    </w:p>
    <w:p>
      <w:pPr>
        <w:rPr>
          <w:rFonts w:hint="default"/>
        </w:rPr>
      </w:pPr>
      <w:r>
        <w:rPr>
          <w:rFonts w:hint="default" w:ascii="Times New Roman" w:hAnsi="Times New Roman" w:cs="Times New Roman"/>
          <w:color w:val="auto"/>
          <w:sz w:val="28"/>
          <w:szCs w:val="28"/>
        </w:rPr>
        <w:drawing>
          <wp:inline distT="114300" distB="114300" distL="114300" distR="114300">
            <wp:extent cx="6551295" cy="3680460"/>
            <wp:effectExtent l="0" t="0" r="1905" b="7620"/>
            <wp:docPr id="54" name="image29.png"/>
            <wp:cNvGraphicFramePr/>
            <a:graphic xmlns:a="http://schemas.openxmlformats.org/drawingml/2006/main">
              <a:graphicData uri="http://schemas.openxmlformats.org/drawingml/2006/picture">
                <pic:pic xmlns:pic="http://schemas.openxmlformats.org/drawingml/2006/picture">
                  <pic:nvPicPr>
                    <pic:cNvPr id="54" name="image29.png"/>
                    <pic:cNvPicPr preferRelativeResize="0"/>
                  </pic:nvPicPr>
                  <pic:blipFill>
                    <a:blip r:embed="rId18"/>
                    <a:srcRect/>
                    <a:stretch>
                      <a:fillRect/>
                    </a:stretch>
                  </pic:blipFill>
                  <pic:spPr>
                    <a:xfrm>
                      <a:off x="0" y="0"/>
                      <a:ext cx="6551295" cy="3680460"/>
                    </a:xfrm>
                    <a:prstGeom prst="rect">
                      <a:avLst/>
                    </a:prstGeom>
                  </pic:spPr>
                </pic:pic>
              </a:graphicData>
            </a:graphic>
          </wp:inline>
        </w:drawing>
      </w:r>
    </w:p>
    <w:p>
      <w:pPr>
        <w:pStyle w:val="4"/>
        <w:numPr>
          <w:ilvl w:val="2"/>
          <w:numId w:val="0"/>
        </w:numPr>
        <w:outlineLvl w:val="2"/>
        <w:rPr>
          <w:rFonts w:hint="default" w:ascii="Times New Roman" w:hAnsi="Times New Roman" w:cs="Times New Roman"/>
          <w:b/>
          <w:bCs/>
          <w:color w:val="auto"/>
          <w:sz w:val="28"/>
          <w:szCs w:val="28"/>
          <w:rtl w:val="0"/>
        </w:rPr>
      </w:pPr>
      <w:bookmarkStart w:id="41" w:name="_Toc17750"/>
      <w:r>
        <w:rPr>
          <w:rFonts w:hint="default" w:ascii="Times New Roman" w:hAnsi="Times New Roman" w:cs="Times New Roman"/>
          <w:b/>
          <w:bCs/>
          <w:color w:val="auto"/>
          <w:sz w:val="28"/>
          <w:szCs w:val="28"/>
          <w:rtl w:val="0"/>
        </w:rPr>
        <w:t>3.6.5 Giao diện quản lí hóa đơn</w:t>
      </w:r>
      <w:bookmarkEnd w:id="41"/>
    </w:p>
    <w:p>
      <w:pPr>
        <w:rPr>
          <w:rFonts w:hint="default"/>
        </w:rPr>
      </w:pPr>
      <w:r>
        <w:rPr>
          <w:rFonts w:hint="default" w:ascii="Times New Roman" w:hAnsi="Times New Roman" w:cs="Times New Roman"/>
          <w:color w:val="auto"/>
          <w:sz w:val="28"/>
          <w:szCs w:val="28"/>
        </w:rPr>
        <w:drawing>
          <wp:inline distT="114300" distB="114300" distL="114300" distR="114300">
            <wp:extent cx="6604000" cy="4305300"/>
            <wp:effectExtent l="0" t="0" r="10160" b="7620"/>
            <wp:docPr id="55" name="image24.png"/>
            <wp:cNvGraphicFramePr/>
            <a:graphic xmlns:a="http://schemas.openxmlformats.org/drawingml/2006/main">
              <a:graphicData uri="http://schemas.openxmlformats.org/drawingml/2006/picture">
                <pic:pic xmlns:pic="http://schemas.openxmlformats.org/drawingml/2006/picture">
                  <pic:nvPicPr>
                    <pic:cNvPr id="55" name="image24.png"/>
                    <pic:cNvPicPr preferRelativeResize="0"/>
                  </pic:nvPicPr>
                  <pic:blipFill>
                    <a:blip r:embed="rId19"/>
                    <a:srcRect/>
                    <a:stretch>
                      <a:fillRect/>
                    </a:stretch>
                  </pic:blipFill>
                  <pic:spPr>
                    <a:xfrm>
                      <a:off x="0" y="0"/>
                      <a:ext cx="6604000" cy="4305300"/>
                    </a:xfrm>
                    <a:prstGeom prst="rect">
                      <a:avLst/>
                    </a:prstGeom>
                  </pic:spPr>
                </pic:pic>
              </a:graphicData>
            </a:graphic>
          </wp:inline>
        </w:drawing>
      </w:r>
    </w:p>
    <w:p>
      <w:pPr>
        <w:rPr>
          <w:rFonts w:hint="default" w:ascii="Times New Roman" w:hAnsi="Times New Roman" w:cs="Times New Roman"/>
          <w:b/>
          <w:color w:val="auto"/>
          <w:sz w:val="28"/>
          <w:szCs w:val="28"/>
        </w:rPr>
      </w:pPr>
    </w:p>
    <w:p>
      <w:pPr>
        <w:pStyle w:val="4"/>
        <w:numPr>
          <w:ilvl w:val="2"/>
          <w:numId w:val="0"/>
        </w:numPr>
        <w:outlineLvl w:val="2"/>
        <w:rPr>
          <w:rFonts w:hint="default" w:ascii="Times New Roman" w:hAnsi="Times New Roman" w:cs="Times New Roman"/>
          <w:b/>
          <w:bCs/>
          <w:color w:val="auto"/>
          <w:sz w:val="28"/>
          <w:szCs w:val="28"/>
          <w:rtl w:val="0"/>
        </w:rPr>
      </w:pPr>
      <w:bookmarkStart w:id="42" w:name="_Toc17232"/>
      <w:r>
        <w:rPr>
          <w:rFonts w:hint="default" w:ascii="Times New Roman" w:hAnsi="Times New Roman" w:cs="Times New Roman"/>
          <w:b/>
          <w:bCs/>
          <w:color w:val="auto"/>
          <w:sz w:val="28"/>
          <w:szCs w:val="28"/>
          <w:rtl w:val="0"/>
        </w:rPr>
        <w:t>3.6.6 Giao diện tìm sách</w:t>
      </w:r>
      <w:bookmarkEnd w:id="42"/>
    </w:p>
    <w:p>
      <w:pPr>
        <w:rPr>
          <w:rFonts w:hint="default" w:ascii="Times New Roman" w:hAnsi="Times New Roman" w:cs="Times New Roman"/>
          <w:b/>
          <w:color w:val="auto"/>
          <w:sz w:val="28"/>
          <w:szCs w:val="28"/>
        </w:rPr>
      </w:pPr>
      <w:r>
        <w:rPr>
          <w:rFonts w:hint="default" w:ascii="Times New Roman" w:hAnsi="Times New Roman" w:cs="Times New Roman"/>
          <w:color w:val="auto"/>
          <w:sz w:val="28"/>
          <w:szCs w:val="28"/>
        </w:rPr>
        <w:drawing>
          <wp:inline distT="114300" distB="114300" distL="114300" distR="114300">
            <wp:extent cx="6573520" cy="3421380"/>
            <wp:effectExtent l="0" t="0" r="10160" b="7620"/>
            <wp:docPr id="56" name="image3.png"/>
            <wp:cNvGraphicFramePr/>
            <a:graphic xmlns:a="http://schemas.openxmlformats.org/drawingml/2006/main">
              <a:graphicData uri="http://schemas.openxmlformats.org/drawingml/2006/picture">
                <pic:pic xmlns:pic="http://schemas.openxmlformats.org/drawingml/2006/picture">
                  <pic:nvPicPr>
                    <pic:cNvPr id="56" name="image3.png"/>
                    <pic:cNvPicPr preferRelativeResize="0"/>
                  </pic:nvPicPr>
                  <pic:blipFill>
                    <a:blip r:embed="rId20"/>
                    <a:srcRect/>
                    <a:stretch>
                      <a:fillRect/>
                    </a:stretch>
                  </pic:blipFill>
                  <pic:spPr>
                    <a:xfrm>
                      <a:off x="0" y="0"/>
                      <a:ext cx="6573520" cy="3421380"/>
                    </a:xfrm>
                    <a:prstGeom prst="rect">
                      <a:avLst/>
                    </a:prstGeom>
                  </pic:spPr>
                </pic:pic>
              </a:graphicData>
            </a:graphic>
          </wp:inline>
        </w:drawing>
      </w:r>
    </w:p>
    <w:p>
      <w:pPr>
        <w:pStyle w:val="4"/>
        <w:numPr>
          <w:ilvl w:val="2"/>
          <w:numId w:val="0"/>
        </w:numPr>
        <w:outlineLvl w:val="2"/>
        <w:rPr>
          <w:rFonts w:hint="default" w:ascii="Times New Roman" w:hAnsi="Times New Roman" w:cs="Times New Roman"/>
          <w:b/>
          <w:bCs/>
          <w:color w:val="auto"/>
          <w:sz w:val="28"/>
          <w:szCs w:val="28"/>
          <w:rtl w:val="0"/>
        </w:rPr>
      </w:pPr>
      <w:bookmarkStart w:id="43" w:name="_Toc31284"/>
      <w:r>
        <w:rPr>
          <w:rFonts w:hint="default" w:ascii="Times New Roman" w:hAnsi="Times New Roman" w:cs="Times New Roman"/>
          <w:b/>
          <w:bCs/>
          <w:color w:val="auto"/>
          <w:sz w:val="28"/>
          <w:szCs w:val="28"/>
          <w:rtl w:val="0"/>
        </w:rPr>
        <w:t>3.6.7 Giao diện xuất sách</w:t>
      </w:r>
      <w:bookmarkEnd w:id="43"/>
    </w:p>
    <w:p>
      <w:pPr>
        <w:rPr>
          <w:rFonts w:hint="default"/>
        </w:rPr>
      </w:pPr>
      <w:r>
        <w:rPr>
          <w:rFonts w:hint="default" w:ascii="Times New Roman" w:hAnsi="Times New Roman" w:cs="Times New Roman"/>
          <w:color w:val="auto"/>
          <w:sz w:val="28"/>
          <w:szCs w:val="28"/>
        </w:rPr>
        <w:drawing>
          <wp:inline distT="114300" distB="114300" distL="114300" distR="114300">
            <wp:extent cx="6604000" cy="3086100"/>
            <wp:effectExtent l="0" t="0" r="10160" b="7620"/>
            <wp:docPr id="57" name="image6.png"/>
            <wp:cNvGraphicFramePr/>
            <a:graphic xmlns:a="http://schemas.openxmlformats.org/drawingml/2006/main">
              <a:graphicData uri="http://schemas.openxmlformats.org/drawingml/2006/picture">
                <pic:pic xmlns:pic="http://schemas.openxmlformats.org/drawingml/2006/picture">
                  <pic:nvPicPr>
                    <pic:cNvPr id="57" name="image6.png"/>
                    <pic:cNvPicPr preferRelativeResize="0"/>
                  </pic:nvPicPr>
                  <pic:blipFill>
                    <a:blip r:embed="rId21"/>
                    <a:srcRect/>
                    <a:stretch>
                      <a:fillRect/>
                    </a:stretch>
                  </pic:blipFill>
                  <pic:spPr>
                    <a:xfrm>
                      <a:off x="0" y="0"/>
                      <a:ext cx="6604000" cy="3086100"/>
                    </a:xfrm>
                    <a:prstGeom prst="rect">
                      <a:avLst/>
                    </a:prstGeom>
                  </pic:spPr>
                </pic:pic>
              </a:graphicData>
            </a:graphic>
          </wp:inline>
        </w:drawing>
      </w:r>
    </w:p>
    <w:p>
      <w:pPr>
        <w:rPr>
          <w:rFonts w:hint="default" w:ascii="Times New Roman" w:hAnsi="Times New Roman" w:cs="Times New Roman"/>
          <w:b/>
          <w:color w:val="auto"/>
          <w:sz w:val="28"/>
          <w:szCs w:val="28"/>
        </w:rPr>
      </w:pPr>
    </w:p>
    <w:p>
      <w:pPr>
        <w:pStyle w:val="4"/>
        <w:numPr>
          <w:ilvl w:val="2"/>
          <w:numId w:val="0"/>
        </w:numPr>
        <w:outlineLvl w:val="2"/>
        <w:rPr>
          <w:rFonts w:hint="default" w:ascii="Times New Roman" w:hAnsi="Times New Roman" w:cs="Times New Roman"/>
          <w:b/>
          <w:bCs/>
          <w:color w:val="auto"/>
          <w:sz w:val="28"/>
          <w:szCs w:val="28"/>
          <w:rtl w:val="0"/>
          <w:lang w:val="en-US"/>
        </w:rPr>
      </w:pPr>
      <w:bookmarkStart w:id="44" w:name="_Toc28928"/>
      <w:r>
        <w:rPr>
          <w:rFonts w:hint="default" w:ascii="Times New Roman" w:hAnsi="Times New Roman" w:cs="Times New Roman"/>
          <w:b/>
          <w:bCs/>
          <w:color w:val="auto"/>
          <w:sz w:val="28"/>
          <w:szCs w:val="28"/>
          <w:rtl w:val="0"/>
        </w:rPr>
        <w:t>3.6.8 Giao diện nhập sách</w:t>
      </w:r>
      <w:bookmarkEnd w:id="44"/>
      <w:r>
        <w:rPr>
          <w:rFonts w:hint="default" w:ascii="Times New Roman" w:hAnsi="Times New Roman" w:cs="Times New Roman"/>
          <w:b/>
          <w:bCs/>
          <w:color w:val="auto"/>
          <w:sz w:val="28"/>
          <w:szCs w:val="28"/>
          <w:rtl w:val="0"/>
          <w:lang w:val="en-US"/>
        </w:rPr>
        <w:t xml:space="preserve">  </w:t>
      </w:r>
    </w:p>
    <w:p>
      <w:pPr>
        <w:rPr>
          <w:rFonts w:hint="default"/>
          <w:lang w:val="en-US"/>
        </w:rPr>
      </w:pPr>
      <w:r>
        <w:rPr>
          <w:rFonts w:hint="default" w:ascii="Times New Roman" w:hAnsi="Times New Roman" w:cs="Times New Roman"/>
          <w:b/>
          <w:color w:val="auto"/>
          <w:sz w:val="28"/>
          <w:szCs w:val="28"/>
        </w:rPr>
        <w:drawing>
          <wp:inline distT="114300" distB="114300" distL="114300" distR="114300">
            <wp:extent cx="6626225" cy="3842385"/>
            <wp:effectExtent l="0" t="0" r="3175" b="13335"/>
            <wp:docPr id="58" name="image19.png"/>
            <wp:cNvGraphicFramePr/>
            <a:graphic xmlns:a="http://schemas.openxmlformats.org/drawingml/2006/main">
              <a:graphicData uri="http://schemas.openxmlformats.org/drawingml/2006/picture">
                <pic:pic xmlns:pic="http://schemas.openxmlformats.org/drawingml/2006/picture">
                  <pic:nvPicPr>
                    <pic:cNvPr id="58" name="image19.png"/>
                    <pic:cNvPicPr preferRelativeResize="0"/>
                  </pic:nvPicPr>
                  <pic:blipFill>
                    <a:blip r:embed="rId22"/>
                    <a:srcRect/>
                    <a:stretch>
                      <a:fillRect/>
                    </a:stretch>
                  </pic:blipFill>
                  <pic:spPr>
                    <a:xfrm>
                      <a:off x="0" y="0"/>
                      <a:ext cx="6626225" cy="3842385"/>
                    </a:xfrm>
                    <a:prstGeom prst="rect">
                      <a:avLst/>
                    </a:prstGeom>
                  </pic:spPr>
                </pic:pic>
              </a:graphicData>
            </a:graphic>
          </wp:inline>
        </w:drawing>
      </w:r>
    </w:p>
    <w:p>
      <w:pPr>
        <w:rPr>
          <w:rFonts w:hint="default" w:ascii="Times New Roman" w:hAnsi="Times New Roman" w:cs="Times New Roman"/>
          <w:b/>
          <w:color w:val="auto"/>
          <w:sz w:val="28"/>
          <w:szCs w:val="28"/>
        </w:rPr>
      </w:pPr>
    </w:p>
    <w:p>
      <w:pPr>
        <w:pStyle w:val="4"/>
        <w:numPr>
          <w:ilvl w:val="2"/>
          <w:numId w:val="0"/>
        </w:numPr>
        <w:outlineLvl w:val="2"/>
        <w:rPr>
          <w:rFonts w:hint="default" w:ascii="Times New Roman" w:hAnsi="Times New Roman" w:cs="Times New Roman"/>
          <w:b/>
          <w:bCs/>
          <w:color w:val="auto"/>
          <w:sz w:val="28"/>
          <w:szCs w:val="28"/>
          <w:rtl w:val="0"/>
        </w:rPr>
      </w:pPr>
      <w:bookmarkStart w:id="45" w:name="_Toc28773"/>
      <w:r>
        <w:rPr>
          <w:rFonts w:hint="default" w:ascii="Times New Roman" w:hAnsi="Times New Roman" w:cs="Times New Roman"/>
          <w:b/>
          <w:bCs/>
          <w:color w:val="auto"/>
          <w:sz w:val="28"/>
          <w:szCs w:val="28"/>
          <w:rtl w:val="0"/>
        </w:rPr>
        <w:t>3.6.9 Giao diện quản lí kho sách của nhân viên</w:t>
      </w:r>
      <w:bookmarkEnd w:id="45"/>
    </w:p>
    <w:p>
      <w:pPr>
        <w:rPr>
          <w:rFonts w:hint="default"/>
        </w:rPr>
      </w:pPr>
      <w:r>
        <w:rPr>
          <w:rFonts w:hint="default" w:ascii="Times New Roman" w:hAnsi="Times New Roman" w:cs="Times New Roman"/>
          <w:b/>
          <w:color w:val="auto"/>
          <w:sz w:val="28"/>
          <w:szCs w:val="28"/>
        </w:rPr>
        <w:drawing>
          <wp:inline distT="114300" distB="114300" distL="114300" distR="114300">
            <wp:extent cx="6604000" cy="3721100"/>
            <wp:effectExtent l="0" t="0" r="10160" b="12700"/>
            <wp:docPr id="59" name="image20.png"/>
            <wp:cNvGraphicFramePr/>
            <a:graphic xmlns:a="http://schemas.openxmlformats.org/drawingml/2006/main">
              <a:graphicData uri="http://schemas.openxmlformats.org/drawingml/2006/picture">
                <pic:pic xmlns:pic="http://schemas.openxmlformats.org/drawingml/2006/picture">
                  <pic:nvPicPr>
                    <pic:cNvPr id="59" name="image20.png"/>
                    <pic:cNvPicPr preferRelativeResize="0"/>
                  </pic:nvPicPr>
                  <pic:blipFill>
                    <a:blip r:embed="rId23"/>
                    <a:srcRect/>
                    <a:stretch>
                      <a:fillRect/>
                    </a:stretch>
                  </pic:blipFill>
                  <pic:spPr>
                    <a:xfrm>
                      <a:off x="0" y="0"/>
                      <a:ext cx="6604000" cy="3721100"/>
                    </a:xfrm>
                    <a:prstGeom prst="rect">
                      <a:avLst/>
                    </a:prstGeom>
                  </pic:spPr>
                </pic:pic>
              </a:graphicData>
            </a:graphic>
          </wp:inline>
        </w:drawing>
      </w:r>
    </w:p>
    <w:p>
      <w:pPr>
        <w:rPr>
          <w:rFonts w:hint="default" w:ascii="Times New Roman" w:hAnsi="Times New Roman" w:cs="Times New Roman"/>
          <w:b/>
          <w:color w:val="auto"/>
          <w:sz w:val="28"/>
          <w:szCs w:val="28"/>
        </w:rPr>
      </w:pPr>
    </w:p>
    <w:p>
      <w:pPr>
        <w:pStyle w:val="4"/>
        <w:numPr>
          <w:ilvl w:val="2"/>
          <w:numId w:val="0"/>
        </w:numPr>
        <w:outlineLvl w:val="2"/>
        <w:rPr>
          <w:rFonts w:hint="default" w:ascii="Times New Roman" w:hAnsi="Times New Roman" w:cs="Times New Roman"/>
          <w:b/>
          <w:bCs/>
          <w:color w:val="auto"/>
          <w:sz w:val="28"/>
          <w:szCs w:val="28"/>
          <w:rtl w:val="0"/>
        </w:rPr>
      </w:pPr>
      <w:bookmarkStart w:id="46" w:name="_Toc25675"/>
      <w:r>
        <w:rPr>
          <w:rFonts w:hint="default" w:ascii="Times New Roman" w:hAnsi="Times New Roman" w:cs="Times New Roman"/>
          <w:b/>
          <w:bCs/>
          <w:color w:val="auto"/>
          <w:sz w:val="28"/>
          <w:szCs w:val="28"/>
          <w:rtl w:val="0"/>
        </w:rPr>
        <w:t>3.6.10 Giao diện sửa thông tin cá nhân</w:t>
      </w:r>
      <w:bookmarkEnd w:id="46"/>
    </w:p>
    <w:p>
      <w:pPr>
        <w:rPr>
          <w:rFonts w:hint="default"/>
        </w:rPr>
      </w:pPr>
      <w:r>
        <w:rPr>
          <w:rFonts w:hint="default" w:ascii="Times New Roman" w:hAnsi="Times New Roman" w:cs="Times New Roman"/>
          <w:b/>
          <w:color w:val="auto"/>
          <w:sz w:val="28"/>
          <w:szCs w:val="28"/>
        </w:rPr>
        <w:drawing>
          <wp:inline distT="114300" distB="114300" distL="114300" distR="114300">
            <wp:extent cx="6619240" cy="3942715"/>
            <wp:effectExtent l="0" t="0" r="10160" b="4445"/>
            <wp:docPr id="60" name="image23.png"/>
            <wp:cNvGraphicFramePr/>
            <a:graphic xmlns:a="http://schemas.openxmlformats.org/drawingml/2006/main">
              <a:graphicData uri="http://schemas.openxmlformats.org/drawingml/2006/picture">
                <pic:pic xmlns:pic="http://schemas.openxmlformats.org/drawingml/2006/picture">
                  <pic:nvPicPr>
                    <pic:cNvPr id="60" name="image23.png"/>
                    <pic:cNvPicPr preferRelativeResize="0"/>
                  </pic:nvPicPr>
                  <pic:blipFill>
                    <a:blip r:embed="rId24"/>
                    <a:srcRect/>
                    <a:stretch>
                      <a:fillRect/>
                    </a:stretch>
                  </pic:blipFill>
                  <pic:spPr>
                    <a:xfrm>
                      <a:off x="0" y="0"/>
                      <a:ext cx="6619240" cy="3942715"/>
                    </a:xfrm>
                    <a:prstGeom prst="rect">
                      <a:avLst/>
                    </a:prstGeom>
                  </pic:spPr>
                </pic:pic>
              </a:graphicData>
            </a:graphic>
          </wp:inline>
        </w:drawing>
      </w:r>
    </w:p>
    <w:p>
      <w:pPr>
        <w:rPr>
          <w:rFonts w:hint="default" w:ascii="Times New Roman" w:hAnsi="Times New Roman" w:cs="Times New Roman"/>
          <w:b/>
          <w:color w:val="auto"/>
          <w:sz w:val="28"/>
          <w:szCs w:val="28"/>
        </w:rPr>
      </w:pPr>
    </w:p>
    <w:p>
      <w:pPr>
        <w:pStyle w:val="4"/>
        <w:numPr>
          <w:ilvl w:val="2"/>
          <w:numId w:val="0"/>
        </w:numPr>
        <w:outlineLvl w:val="2"/>
        <w:rPr>
          <w:rFonts w:hint="default" w:ascii="Times New Roman" w:hAnsi="Times New Roman" w:cs="Times New Roman"/>
          <w:b/>
          <w:bCs/>
          <w:color w:val="auto"/>
          <w:sz w:val="28"/>
          <w:szCs w:val="28"/>
          <w:rtl w:val="0"/>
        </w:rPr>
      </w:pPr>
      <w:bookmarkStart w:id="47" w:name="_Toc6662"/>
      <w:r>
        <w:rPr>
          <w:rFonts w:hint="default" w:ascii="Times New Roman" w:hAnsi="Times New Roman" w:cs="Times New Roman"/>
          <w:b/>
          <w:bCs/>
          <w:color w:val="auto"/>
          <w:sz w:val="28"/>
          <w:szCs w:val="28"/>
          <w:rtl w:val="0"/>
        </w:rPr>
        <w:t>3.6.11 Giao diện đổi mật khẩu</w:t>
      </w:r>
      <w:bookmarkEnd w:id="47"/>
    </w:p>
    <w:p>
      <w:pPr>
        <w:rPr>
          <w:rFonts w:hint="default"/>
        </w:rPr>
      </w:pPr>
      <w:r>
        <w:rPr>
          <w:rFonts w:hint="default" w:ascii="Times New Roman" w:hAnsi="Times New Roman" w:cs="Times New Roman"/>
          <w:b/>
          <w:color w:val="auto"/>
          <w:sz w:val="28"/>
          <w:szCs w:val="28"/>
        </w:rPr>
        <w:drawing>
          <wp:inline distT="114300" distB="114300" distL="114300" distR="114300">
            <wp:extent cx="4049395" cy="3596005"/>
            <wp:effectExtent l="0" t="0" r="4445" b="635"/>
            <wp:docPr id="61" name="image4.png"/>
            <wp:cNvGraphicFramePr/>
            <a:graphic xmlns:a="http://schemas.openxmlformats.org/drawingml/2006/main">
              <a:graphicData uri="http://schemas.openxmlformats.org/drawingml/2006/picture">
                <pic:pic xmlns:pic="http://schemas.openxmlformats.org/drawingml/2006/picture">
                  <pic:nvPicPr>
                    <pic:cNvPr id="61" name="image4.png"/>
                    <pic:cNvPicPr preferRelativeResize="0"/>
                  </pic:nvPicPr>
                  <pic:blipFill>
                    <a:blip r:embed="rId25"/>
                    <a:srcRect/>
                    <a:stretch>
                      <a:fillRect/>
                    </a:stretch>
                  </pic:blipFill>
                  <pic:spPr>
                    <a:xfrm>
                      <a:off x="0" y="0"/>
                      <a:ext cx="4049713" cy="3596496"/>
                    </a:xfrm>
                    <a:prstGeom prst="rect">
                      <a:avLst/>
                    </a:prstGeom>
                  </pic:spPr>
                </pic:pic>
              </a:graphicData>
            </a:graphic>
          </wp:inline>
        </w:drawing>
      </w:r>
    </w:p>
    <w:p>
      <w:pPr>
        <w:rPr>
          <w:rFonts w:hint="default" w:ascii="Times New Roman" w:hAnsi="Times New Roman" w:cs="Times New Roman"/>
          <w:b/>
          <w:color w:val="auto"/>
          <w:sz w:val="28"/>
          <w:szCs w:val="28"/>
        </w:rPr>
      </w:pPr>
    </w:p>
    <w:p>
      <w:pPr>
        <w:pStyle w:val="4"/>
        <w:numPr>
          <w:ilvl w:val="2"/>
          <w:numId w:val="0"/>
        </w:numPr>
        <w:outlineLvl w:val="2"/>
        <w:rPr>
          <w:rFonts w:hint="default" w:ascii="Times New Roman" w:hAnsi="Times New Roman" w:cs="Times New Roman"/>
          <w:b/>
          <w:bCs/>
          <w:color w:val="auto"/>
          <w:sz w:val="28"/>
          <w:szCs w:val="28"/>
          <w:rtl w:val="0"/>
        </w:rPr>
      </w:pPr>
      <w:bookmarkStart w:id="48" w:name="_Toc19837"/>
      <w:r>
        <w:rPr>
          <w:rFonts w:hint="default" w:ascii="Times New Roman" w:hAnsi="Times New Roman" w:cs="Times New Roman"/>
          <w:b/>
          <w:bCs/>
          <w:color w:val="auto"/>
          <w:sz w:val="28"/>
          <w:szCs w:val="28"/>
          <w:rtl w:val="0"/>
        </w:rPr>
        <w:t>3.6.12 Giao diện quên mật khẩu</w:t>
      </w:r>
      <w:bookmarkEnd w:id="48"/>
    </w:p>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114300" distB="114300" distL="114300" distR="114300">
            <wp:extent cx="5200650" cy="3808730"/>
            <wp:effectExtent l="0" t="0" r="11430" b="1270"/>
            <wp:docPr id="62" name="image43.png"/>
            <wp:cNvGraphicFramePr/>
            <a:graphic xmlns:a="http://schemas.openxmlformats.org/drawingml/2006/main">
              <a:graphicData uri="http://schemas.openxmlformats.org/drawingml/2006/picture">
                <pic:pic xmlns:pic="http://schemas.openxmlformats.org/drawingml/2006/picture">
                  <pic:nvPicPr>
                    <pic:cNvPr id="62" name="image43.png"/>
                    <pic:cNvPicPr preferRelativeResize="0"/>
                  </pic:nvPicPr>
                  <pic:blipFill>
                    <a:blip r:embed="rId26"/>
                    <a:srcRect b="17211"/>
                    <a:stretch>
                      <a:fillRect/>
                    </a:stretch>
                  </pic:blipFill>
                  <pic:spPr>
                    <a:xfrm>
                      <a:off x="0" y="0"/>
                      <a:ext cx="5200650" cy="3808747"/>
                    </a:xfrm>
                    <a:prstGeom prst="rect">
                      <a:avLst/>
                    </a:prstGeom>
                  </pic:spPr>
                </pic:pic>
              </a:graphicData>
            </a:graphic>
          </wp:inline>
        </w:drawing>
      </w:r>
    </w:p>
    <w:p>
      <w:pPr>
        <w:pStyle w:val="2"/>
        <w:numPr>
          <w:ilvl w:val="0"/>
          <w:numId w:val="0"/>
        </w:numPr>
        <w:ind w:right="797" w:rightChars="0"/>
        <w:jc w:val="center"/>
        <w:rPr>
          <w:rFonts w:hint="default" w:ascii="Times New Roman" w:hAnsi="Times New Roman" w:cs="Times New Roman"/>
          <w:color w:val="auto"/>
          <w:sz w:val="40"/>
          <w:szCs w:val="40"/>
        </w:rPr>
      </w:pPr>
      <w:bookmarkStart w:id="49" w:name="_Toc23123"/>
      <w:r>
        <w:rPr>
          <w:rFonts w:hint="default" w:cs="Times New Roman"/>
          <w:color w:val="auto"/>
          <w:sz w:val="40"/>
          <w:szCs w:val="40"/>
          <w:rtl w:val="0"/>
          <w:lang w:val="en-US"/>
        </w:rPr>
        <w:t xml:space="preserve">PHẦN 4: </w:t>
      </w:r>
      <w:r>
        <w:rPr>
          <w:rFonts w:hint="default" w:ascii="Times New Roman" w:hAnsi="Times New Roman" w:cs="Times New Roman"/>
          <w:color w:val="auto"/>
          <w:sz w:val="40"/>
          <w:szCs w:val="40"/>
          <w:rtl w:val="0"/>
        </w:rPr>
        <w:t>KẾT LUẬN VÀ HƯỚNG PHÁT TRIỂN</w:t>
      </w:r>
      <w:bookmarkEnd w:id="49"/>
    </w:p>
    <w:p>
      <w:pPr>
        <w:numPr>
          <w:ilvl w:val="0"/>
          <w:numId w:val="0"/>
        </w:numPr>
        <w:outlineLvl w:val="9"/>
        <w:rPr>
          <w:rFonts w:hint="default" w:ascii="Times New Roman" w:hAnsi="Times New Roman" w:cs="Times New Roman"/>
          <w:color w:val="auto"/>
          <w:sz w:val="28"/>
          <w:szCs w:val="28"/>
          <w:rtl w:val="0"/>
        </w:rPr>
      </w:pPr>
    </w:p>
    <w:p>
      <w:pPr>
        <w:pStyle w:val="3"/>
        <w:numPr>
          <w:ilvl w:val="1"/>
          <w:numId w:val="0"/>
        </w:numPr>
        <w:outlineLvl w:val="1"/>
        <w:rPr>
          <w:rFonts w:hint="default" w:ascii="Times New Roman" w:hAnsi="Times New Roman" w:cs="Times New Roman"/>
          <w:color w:val="auto"/>
          <w:sz w:val="28"/>
          <w:szCs w:val="28"/>
        </w:rPr>
      </w:pPr>
      <w:bookmarkStart w:id="50" w:name="_Toc3732"/>
      <w:r>
        <w:rPr>
          <w:rFonts w:hint="default" w:cs="Times New Roman"/>
          <w:color w:val="auto"/>
          <w:sz w:val="28"/>
          <w:szCs w:val="28"/>
          <w:rtl w:val="0"/>
          <w:lang w:val="en-US"/>
        </w:rPr>
        <w:t xml:space="preserve">4.1 </w:t>
      </w:r>
      <w:r>
        <w:rPr>
          <w:rFonts w:hint="default" w:ascii="Times New Roman" w:hAnsi="Times New Roman" w:cs="Times New Roman"/>
          <w:color w:val="auto"/>
          <w:sz w:val="28"/>
          <w:szCs w:val="28"/>
          <w:rtl w:val="0"/>
        </w:rPr>
        <w:t>Kết luận</w:t>
      </w:r>
      <w:bookmarkEnd w:id="50"/>
    </w:p>
    <w:p>
      <w:pPr>
        <w:pStyle w:val="4"/>
        <w:numPr>
          <w:ilvl w:val="2"/>
          <w:numId w:val="0"/>
        </w:numPr>
        <w:rPr>
          <w:rFonts w:hint="default" w:ascii="Times New Roman" w:hAnsi="Times New Roman" w:eastAsia="Times New Roman" w:cs="Times New Roman"/>
          <w:b/>
          <w:color w:val="auto"/>
          <w:sz w:val="28"/>
          <w:szCs w:val="28"/>
        </w:rPr>
      </w:pPr>
      <w:bookmarkStart w:id="51" w:name="_Toc12340"/>
      <w:r>
        <w:rPr>
          <w:rFonts w:hint="default" w:ascii="Times New Roman" w:hAnsi="Times New Roman" w:eastAsia="Times New Roman" w:cs="Times New Roman"/>
          <w:b/>
          <w:color w:val="auto"/>
          <w:sz w:val="28"/>
          <w:szCs w:val="28"/>
          <w:rtl w:val="0"/>
          <w:lang w:val="en-US"/>
        </w:rPr>
        <w:t>4</w:t>
      </w:r>
      <w:r>
        <w:rPr>
          <w:rFonts w:hint="default" w:ascii="Times New Roman" w:hAnsi="Times New Roman" w:eastAsia="Times New Roman" w:cs="Times New Roman"/>
          <w:b/>
          <w:color w:val="auto"/>
          <w:sz w:val="28"/>
          <w:szCs w:val="28"/>
          <w:rtl w:val="0"/>
        </w:rPr>
        <w:t>.1.1 Đánh giá chung</w:t>
      </w:r>
      <w:bookmarkEnd w:id="51"/>
    </w:p>
    <w:p>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52" w:right="0" w:hanging="432"/>
        <w:jc w:val="left"/>
        <w:rPr>
          <w:rFonts w:hint="default" w:ascii="Times New Roman" w:hAnsi="Times New Roman" w:cs="Times New Roman"/>
          <w:color w:val="auto"/>
          <w:sz w:val="28"/>
          <w:szCs w:val="28"/>
        </w:rPr>
      </w:pP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Đã sử dụng các kiến thức học được để hiện thực một ứng dụng với các chức năng cơ bản</w:t>
      </w:r>
    </w:p>
    <w:p>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52" w:right="0" w:hanging="432"/>
        <w:jc w:val="left"/>
        <w:rPr>
          <w:rFonts w:hint="default" w:ascii="Times New Roman" w:hAnsi="Times New Roman" w:cs="Times New Roman"/>
          <w:color w:val="auto"/>
          <w:sz w:val="28"/>
          <w:szCs w:val="28"/>
        </w:rPr>
      </w:pP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Giao diện dễ nhìn và thuận tiện cho người dùng, nâng cao hiệu suất công việc</w:t>
      </w:r>
    </w:p>
    <w:p>
      <w:pPr>
        <w:numPr>
          <w:ilvl w:val="0"/>
          <w:numId w:val="0"/>
        </w:numPr>
        <w:outlineLvl w:val="9"/>
        <w:rPr>
          <w:rFonts w:hint="default" w:ascii="Times New Roman" w:hAnsi="Times New Roman" w:eastAsia="Times New Roman" w:cs="Times New Roman"/>
          <w:b/>
          <w:color w:val="auto"/>
          <w:sz w:val="28"/>
          <w:szCs w:val="28"/>
          <w:rtl w:val="0"/>
          <w:lang w:val="en-US"/>
        </w:rPr>
      </w:pPr>
    </w:p>
    <w:p>
      <w:pPr>
        <w:pStyle w:val="4"/>
        <w:numPr>
          <w:ilvl w:val="2"/>
          <w:numId w:val="0"/>
        </w:numPr>
        <w:rPr>
          <w:rFonts w:hint="default" w:ascii="Times New Roman" w:hAnsi="Times New Roman" w:eastAsia="Times New Roman" w:cs="Times New Roman"/>
          <w:b/>
          <w:color w:val="auto"/>
          <w:sz w:val="28"/>
          <w:szCs w:val="28"/>
        </w:rPr>
      </w:pPr>
      <w:bookmarkStart w:id="52" w:name="_Toc25624"/>
      <w:r>
        <w:rPr>
          <w:rFonts w:hint="default" w:ascii="Times New Roman" w:hAnsi="Times New Roman" w:eastAsia="Times New Roman" w:cs="Times New Roman"/>
          <w:b/>
          <w:color w:val="auto"/>
          <w:sz w:val="28"/>
          <w:szCs w:val="28"/>
          <w:rtl w:val="0"/>
          <w:lang w:val="en-US"/>
        </w:rPr>
        <w:t>4</w:t>
      </w:r>
      <w:r>
        <w:rPr>
          <w:rFonts w:hint="default" w:ascii="Times New Roman" w:hAnsi="Times New Roman" w:eastAsia="Times New Roman" w:cs="Times New Roman"/>
          <w:b/>
          <w:color w:val="auto"/>
          <w:sz w:val="28"/>
          <w:szCs w:val="28"/>
          <w:rtl w:val="0"/>
        </w:rPr>
        <w:t>.1.2 Kết quả đạt được</w:t>
      </w:r>
      <w:bookmarkEnd w:id="52"/>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hint="default" w:ascii="Times New Roman" w:hAnsi="Times New Roman" w:eastAsia="Times New Roman" w:cs="Times New Roman"/>
          <w:b w:val="0"/>
          <w:i w:val="0"/>
          <w:smallCaps w:val="0"/>
          <w:strike w:val="0"/>
          <w:color w:val="auto"/>
          <w:sz w:val="28"/>
          <w:szCs w:val="28"/>
          <w:u w:val="none"/>
          <w:shd w:val="clear" w:fill="auto"/>
          <w:vertAlign w:val="baseline"/>
        </w:rPr>
      </w:pP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 xml:space="preserve">Sau khoảng thời </w:t>
      </w:r>
      <w:r>
        <w:rPr>
          <w:rFonts w:hint="default" w:ascii="Times New Roman" w:hAnsi="Times New Roman" w:cs="Times New Roman"/>
          <w:color w:val="auto"/>
          <w:sz w:val="28"/>
          <w:szCs w:val="28"/>
          <w:rtl w:val="0"/>
        </w:rPr>
        <w:t>gian thực</w:t>
      </w: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 xml:space="preserve"> hiện đề tài, nhóm đã xây dựng một ứng dụng quản lí kho sách với các chức năng:</w:t>
      </w:r>
    </w:p>
    <w:p>
      <w:pPr>
        <w:keepNext w:val="0"/>
        <w:keepLines w:val="0"/>
        <w:pageBreakBefore w:val="0"/>
        <w:widowControl w:val="0"/>
        <w:numPr>
          <w:ilvl w:val="1"/>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160" w:right="0" w:hanging="360"/>
        <w:jc w:val="left"/>
        <w:rPr>
          <w:rFonts w:hint="default" w:ascii="Times New Roman" w:hAnsi="Times New Roman" w:cs="Times New Roman"/>
          <w:color w:val="auto"/>
          <w:sz w:val="28"/>
          <w:szCs w:val="28"/>
        </w:rPr>
      </w:pP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Hỗ trợ người dùng quản lí nhân viên, khách hàng, kho sách</w:t>
      </w:r>
    </w:p>
    <w:p>
      <w:pPr>
        <w:keepNext w:val="0"/>
        <w:keepLines w:val="0"/>
        <w:pageBreakBefore w:val="0"/>
        <w:widowControl w:val="0"/>
        <w:numPr>
          <w:ilvl w:val="1"/>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160" w:right="0" w:hanging="360"/>
        <w:jc w:val="left"/>
        <w:rPr>
          <w:rFonts w:hint="default" w:ascii="Times New Roman" w:hAnsi="Times New Roman" w:cs="Times New Roman"/>
          <w:color w:val="auto"/>
          <w:sz w:val="28"/>
          <w:szCs w:val="28"/>
        </w:rPr>
      </w:pP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Quản lí phân quyền người dùng</w:t>
      </w:r>
    </w:p>
    <w:p>
      <w:pPr>
        <w:keepNext w:val="0"/>
        <w:keepLines w:val="0"/>
        <w:pageBreakBefore w:val="0"/>
        <w:widowControl w:val="0"/>
        <w:numPr>
          <w:ilvl w:val="1"/>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160" w:right="0" w:hanging="360"/>
        <w:jc w:val="left"/>
        <w:rPr>
          <w:rFonts w:hint="default" w:ascii="Times New Roman" w:hAnsi="Times New Roman" w:cs="Times New Roman"/>
          <w:color w:val="auto"/>
          <w:sz w:val="28"/>
          <w:szCs w:val="28"/>
        </w:rPr>
      </w:pP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Hỗ trợ quản lí nhập hàng, nhà cung ứng, tài khoản</w:t>
      </w:r>
    </w:p>
    <w:p>
      <w:pPr>
        <w:keepNext w:val="0"/>
        <w:keepLines w:val="0"/>
        <w:pageBreakBefore w:val="0"/>
        <w:widowControl w:val="0"/>
        <w:numPr>
          <w:ilvl w:val="1"/>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160" w:right="0" w:hanging="360"/>
        <w:jc w:val="left"/>
        <w:rPr>
          <w:rFonts w:hint="default" w:ascii="Times New Roman" w:hAnsi="Times New Roman" w:cs="Times New Roman"/>
          <w:color w:val="auto"/>
          <w:sz w:val="28"/>
          <w:szCs w:val="28"/>
        </w:rPr>
      </w:pP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Hỗ trợ xem thông tin sách, loại sách</w:t>
      </w:r>
    </w:p>
    <w:p>
      <w:pPr>
        <w:keepNext w:val="0"/>
        <w:keepLines w:val="0"/>
        <w:pageBreakBefore w:val="0"/>
        <w:widowControl w:val="0"/>
        <w:numPr>
          <w:ilvl w:val="1"/>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160" w:right="0" w:hanging="360"/>
        <w:jc w:val="left"/>
        <w:rPr>
          <w:rFonts w:hint="default" w:ascii="Times New Roman" w:hAnsi="Times New Roman" w:cs="Times New Roman"/>
          <w:color w:val="auto"/>
          <w:sz w:val="28"/>
          <w:szCs w:val="28"/>
        </w:rPr>
      </w:pP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Hỗ trợ tìm kiếm sách</w:t>
      </w:r>
    </w:p>
    <w:p>
      <w:pPr>
        <w:pStyle w:val="3"/>
        <w:numPr>
          <w:ilvl w:val="1"/>
          <w:numId w:val="0"/>
        </w:numPr>
        <w:outlineLvl w:val="1"/>
        <w:rPr>
          <w:rFonts w:hint="default" w:ascii="Times New Roman" w:hAnsi="Times New Roman" w:cs="Times New Roman"/>
          <w:color w:val="auto"/>
          <w:sz w:val="28"/>
          <w:szCs w:val="28"/>
        </w:rPr>
      </w:pPr>
      <w:bookmarkStart w:id="53" w:name="_Toc16979"/>
      <w:r>
        <w:rPr>
          <w:rFonts w:hint="default" w:cs="Times New Roman"/>
          <w:color w:val="auto"/>
          <w:sz w:val="28"/>
          <w:szCs w:val="28"/>
          <w:rtl w:val="0"/>
          <w:lang w:val="en-US"/>
        </w:rPr>
        <w:t>4</w:t>
      </w:r>
      <w:r>
        <w:rPr>
          <w:rFonts w:hint="default" w:ascii="Times New Roman" w:hAnsi="Times New Roman" w:cs="Times New Roman"/>
          <w:color w:val="auto"/>
          <w:sz w:val="28"/>
          <w:szCs w:val="28"/>
          <w:rtl w:val="0"/>
        </w:rPr>
        <w:t>.2 Hạn chế</w:t>
      </w:r>
      <w:bookmarkEnd w:id="53"/>
    </w:p>
    <w:p>
      <w:pPr>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10" w:leftChars="0" w:right="0" w:rightChars="0" w:hanging="360" w:firstLineChars="0"/>
        <w:jc w:val="left"/>
        <w:rPr>
          <w:rFonts w:hint="default" w:ascii="Times New Roman" w:hAnsi="Times New Roman" w:cs="Times New Roman"/>
          <w:color w:val="auto"/>
          <w:sz w:val="28"/>
          <w:szCs w:val="28"/>
        </w:rPr>
      </w:pP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Một số chức năng xử lý ch</w:t>
      </w:r>
      <w:r>
        <w:rPr>
          <w:rFonts w:hint="default" w:ascii="Times New Roman" w:hAnsi="Times New Roman" w:cs="Times New Roman"/>
          <w:color w:val="auto"/>
          <w:sz w:val="28"/>
          <w:szCs w:val="28"/>
          <w:rtl w:val="0"/>
        </w:rPr>
        <w:t>ậm và</w:t>
      </w: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 xml:space="preserve"> chưa thật sự hoàn chỉnh</w:t>
      </w:r>
    </w:p>
    <w:p>
      <w:pPr>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10" w:leftChars="0" w:right="0" w:rightChars="0" w:hanging="360" w:firstLineChars="0"/>
        <w:jc w:val="left"/>
        <w:rPr>
          <w:rFonts w:hint="default" w:ascii="Times New Roman" w:hAnsi="Times New Roman" w:cs="Times New Roman"/>
          <w:color w:val="auto"/>
          <w:sz w:val="28"/>
          <w:szCs w:val="28"/>
        </w:rPr>
      </w:pP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Chức năng quản lí nhà cung ứng cho quản lí chưa có</w:t>
      </w:r>
    </w:p>
    <w:p>
      <w:pPr>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10" w:leftChars="0" w:right="0" w:rightChars="0" w:hanging="360" w:firstLineChars="0"/>
        <w:jc w:val="left"/>
        <w:rPr>
          <w:rFonts w:hint="default" w:ascii="Times New Roman" w:hAnsi="Times New Roman" w:cs="Times New Roman"/>
          <w:color w:val="auto"/>
          <w:sz w:val="28"/>
          <w:szCs w:val="28"/>
        </w:rPr>
      </w:pP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Những chức năng còn ít và tương đối đơn giản</w:t>
      </w:r>
    </w:p>
    <w:p>
      <w:pPr>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10" w:leftChars="0" w:right="0" w:rightChars="0" w:hanging="360" w:firstLineChars="0"/>
        <w:jc w:val="left"/>
        <w:rPr>
          <w:rFonts w:hint="default" w:ascii="Times New Roman" w:hAnsi="Times New Roman" w:cs="Times New Roman"/>
          <w:color w:val="auto"/>
          <w:sz w:val="28"/>
          <w:szCs w:val="28"/>
        </w:rPr>
      </w:pP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 xml:space="preserve">Giao diện </w:t>
      </w:r>
      <w:r>
        <w:rPr>
          <w:rFonts w:hint="default" w:ascii="Times New Roman" w:hAnsi="Times New Roman" w:cs="Times New Roman"/>
          <w:color w:val="auto"/>
          <w:sz w:val="28"/>
          <w:szCs w:val="28"/>
          <w:rtl w:val="0"/>
        </w:rPr>
        <w:t>chưa được đẹp và hợp mắt.</w:t>
      </w:r>
    </w:p>
    <w:p>
      <w:pPr>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10" w:leftChars="0" w:right="0" w:rightChars="0" w:hanging="360" w:firstLineChars="0"/>
        <w:jc w:val="left"/>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rtl w:val="0"/>
        </w:rPr>
        <w:t>Chưa làm được tìm kiếm nâng cao+filter</w:t>
      </w:r>
    </w:p>
    <w:p>
      <w:pPr>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10" w:leftChars="0" w:right="0" w:rightChars="0" w:hanging="360" w:firstLineChars="0"/>
        <w:jc w:val="left"/>
        <w:rPr>
          <w:rFonts w:hint="default" w:ascii="Times New Roman" w:hAnsi="Times New Roman" w:cs="Times New Roman"/>
          <w:color w:val="auto"/>
          <w:sz w:val="28"/>
          <w:szCs w:val="28"/>
          <w:u w:val="none"/>
        </w:rPr>
      </w:pPr>
      <w:r>
        <w:rPr>
          <w:rFonts w:hint="default" w:ascii="Times New Roman" w:hAnsi="Times New Roman" w:cs="Times New Roman"/>
          <w:color w:val="auto"/>
          <w:sz w:val="28"/>
          <w:szCs w:val="28"/>
          <w:rtl w:val="0"/>
        </w:rPr>
        <w:t>Chưa nhập xuất ra excel và pdf được</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outlineLvl w:val="1"/>
        <w:rPr>
          <w:rFonts w:hint="default" w:ascii="Times New Roman" w:hAnsi="Times New Roman" w:eastAsia="Times New Roman" w:cs="Times New Roman"/>
          <w:b/>
          <w:i w:val="0"/>
          <w:smallCaps w:val="0"/>
          <w:strike w:val="0"/>
          <w:color w:val="auto"/>
          <w:sz w:val="28"/>
          <w:szCs w:val="28"/>
          <w:u w:val="none"/>
          <w:shd w:val="clear" w:fill="auto"/>
          <w:vertAlign w:val="baseline"/>
        </w:rPr>
      </w:pPr>
      <w:bookmarkStart w:id="54" w:name="_heading=h.23ckvvd" w:colFirst="0" w:colLast="0"/>
      <w:bookmarkEnd w:id="54"/>
      <w:bookmarkStart w:id="55" w:name="_Toc11615"/>
      <w:r>
        <w:rPr>
          <w:rFonts w:hint="default" w:cs="Times New Roman"/>
          <w:b/>
          <w:i w:val="0"/>
          <w:smallCaps w:val="0"/>
          <w:strike w:val="0"/>
          <w:color w:val="auto"/>
          <w:sz w:val="28"/>
          <w:szCs w:val="28"/>
          <w:u w:val="none"/>
          <w:shd w:val="clear" w:fill="auto"/>
          <w:vertAlign w:val="baseline"/>
          <w:rtl w:val="0"/>
          <w:lang w:val="en-US"/>
        </w:rPr>
        <w:t xml:space="preserve">4.3 </w:t>
      </w:r>
      <w:r>
        <w:rPr>
          <w:rFonts w:hint="default" w:ascii="Times New Roman" w:hAnsi="Times New Roman" w:eastAsia="Times New Roman" w:cs="Times New Roman"/>
          <w:b/>
          <w:i w:val="0"/>
          <w:smallCaps w:val="0"/>
          <w:strike w:val="0"/>
          <w:color w:val="auto"/>
          <w:sz w:val="28"/>
          <w:szCs w:val="28"/>
          <w:u w:val="none"/>
          <w:shd w:val="clear" w:fill="auto"/>
          <w:vertAlign w:val="baseline"/>
          <w:rtl w:val="0"/>
        </w:rPr>
        <w:t>Hướng phát triển</w:t>
      </w:r>
      <w:bookmarkEnd w:id="55"/>
    </w:p>
    <w:p>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10" w:right="0" w:hanging="360"/>
        <w:jc w:val="left"/>
        <w:rPr>
          <w:rFonts w:hint="default" w:ascii="Times New Roman" w:hAnsi="Times New Roman" w:cs="Times New Roman"/>
          <w:color w:val="auto"/>
          <w:sz w:val="28"/>
          <w:szCs w:val="28"/>
        </w:rPr>
      </w:pP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Hoàn thiện các chức năng hiện tại.</w:t>
      </w:r>
    </w:p>
    <w:p>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10" w:right="0" w:hanging="360"/>
        <w:jc w:val="left"/>
        <w:rPr>
          <w:rFonts w:hint="default" w:ascii="Times New Roman" w:hAnsi="Times New Roman" w:cs="Times New Roman"/>
          <w:color w:val="auto"/>
          <w:sz w:val="28"/>
          <w:szCs w:val="28"/>
        </w:rPr>
      </w:pP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 xml:space="preserve">Bổ sung thêm các chức năng nhằm giúp </w:t>
      </w:r>
      <w:r>
        <w:rPr>
          <w:rFonts w:hint="default" w:ascii="Times New Roman" w:hAnsi="Times New Roman" w:cs="Times New Roman"/>
          <w:color w:val="auto"/>
          <w:sz w:val="28"/>
          <w:szCs w:val="28"/>
          <w:rtl w:val="0"/>
        </w:rPr>
        <w:t>phần mềm</w:t>
      </w: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 xml:space="preserve"> thêm thân thiện với người dùng.</w:t>
      </w:r>
    </w:p>
    <w:p>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10" w:right="0" w:hanging="360"/>
        <w:jc w:val="left"/>
        <w:rPr>
          <w:rFonts w:hint="default" w:ascii="Times New Roman" w:hAnsi="Times New Roman" w:cs="Times New Roman"/>
          <w:color w:val="auto"/>
          <w:sz w:val="28"/>
          <w:szCs w:val="28"/>
        </w:rPr>
      </w:pP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Thực hiện chức năng đã nêu trong mục hạn chế.</w:t>
      </w:r>
    </w:p>
    <w:p>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10" w:right="0" w:hanging="360"/>
        <w:jc w:val="left"/>
        <w:rPr>
          <w:rFonts w:hint="default" w:ascii="Times New Roman" w:hAnsi="Times New Roman" w:eastAsia="Times New Roman" w:cs="Times New Roman"/>
          <w:b w:val="0"/>
          <w:i w:val="0"/>
          <w:smallCaps w:val="0"/>
          <w:strike w:val="0"/>
          <w:color w:val="auto"/>
          <w:sz w:val="28"/>
          <w:szCs w:val="28"/>
          <w:u w:val="none"/>
          <w:shd w:val="clear" w:fill="auto"/>
          <w:vertAlign w:val="baseline"/>
        </w:rPr>
      </w:pPr>
      <w:r>
        <w:rPr>
          <w:rFonts w:hint="default" w:ascii="Times New Roman" w:hAnsi="Times New Roman" w:eastAsia="Times New Roman" w:cs="Times New Roman"/>
          <w:b w:val="0"/>
          <w:i w:val="0"/>
          <w:smallCaps w:val="0"/>
          <w:strike w:val="0"/>
          <w:color w:val="auto"/>
          <w:sz w:val="28"/>
          <w:szCs w:val="28"/>
          <w:u w:val="none"/>
          <w:shd w:val="clear" w:fill="auto"/>
          <w:vertAlign w:val="baseline"/>
          <w:rtl w:val="0"/>
        </w:rPr>
        <w:t>Thiết kế giao diện tiện dụng hơn, phục vụ cho người dùng tốt hơn.</w:t>
      </w:r>
    </w:p>
    <w:sectPr>
      <w:pgSz w:w="12240" w:h="15840"/>
      <w:pgMar w:top="1300" w:right="620" w:bottom="1200" w:left="1220" w:header="0" w:footer="93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Helvetica Neue">
    <w:altName w:val="Times New Roman"/>
    <w:panose1 w:val="00000000000000000000"/>
    <w:charset w:val="00"/>
    <w:family w:val="auto"/>
    <w:pitch w:val="default"/>
    <w:sig w:usb0="00000000" w:usb1="00000000" w:usb2="00000000" w:usb3="00000000" w:csb0="00000000" w:csb1="00000000"/>
  </w:font>
  <w:font w:name="Quattrocento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Symbols">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D9lAsi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A/ZQLIgIA&#10;AGIEAAAOAAAAAAAAAAEAIAAAAB8BAABkcnMvZTJvRG9jLnhtbFBLBQYAAAAABgAGAFkBAACzBQAA&#10;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pPr>
                          <w:r>
                            <w:fldChar w:fldCharType="begin"/>
                          </w:r>
                          <w:r>
                            <w:instrText xml:space="preserve">PAGE</w:instrText>
                          </w:r>
                          <w:r>
                            <w:fldChar w:fldCharType="separate"/>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Q/SBIi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kP0gSIgIA&#10;AGIEAAAOAAAAAAAAAAEAIAAAAB8BAABkcnMvZTJvRG9jLnhtbFBLBQYAAAAABgAGAFkBAACzBQAA&#10;AAA=&#10;">
              <v:fill on="f" focussize="0,0"/>
              <v:stroke on="f" weight="0.5pt"/>
              <v:imagedata o:title=""/>
              <o:lock v:ext="edit" aspectratio="f"/>
              <v:textbox inset="0mm,0mm,0mm,0mm" style="mso-fit-shape-to-text:t;">
                <w:txbxContent>
                  <w:p>
                    <w:pPr>
                      <w:jc w:val="right"/>
                    </w:pPr>
                    <w:r>
                      <w:fldChar w:fldCharType="begin"/>
                    </w:r>
                    <w:r>
                      <w:instrText xml:space="preserve">PAGE</w:instrText>
                    </w:r>
                    <w:r>
                      <w:fldChar w:fldCharType="separate"/>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0"/>
      <w:numFmt w:val="bullet"/>
      <w:lvlText w:val="*"/>
      <w:lvlJc w:val="left"/>
      <w:pPr>
        <w:ind w:left="331" w:hanging="211"/>
      </w:pPr>
      <w:rPr>
        <w:rFonts w:ascii="Times New Roman" w:hAnsi="Times New Roman" w:eastAsia="Times New Roman" w:cs="Times New Roman"/>
        <w:sz w:val="28"/>
        <w:szCs w:val="28"/>
      </w:rPr>
    </w:lvl>
    <w:lvl w:ilvl="1" w:tentative="0">
      <w:start w:val="0"/>
      <w:numFmt w:val="bullet"/>
      <w:lvlText w:val="•"/>
      <w:lvlJc w:val="left"/>
      <w:pPr>
        <w:ind w:left="1346" w:hanging="212"/>
      </w:pPr>
    </w:lvl>
    <w:lvl w:ilvl="2" w:tentative="0">
      <w:start w:val="0"/>
      <w:numFmt w:val="bullet"/>
      <w:lvlText w:val="•"/>
      <w:lvlJc w:val="left"/>
      <w:pPr>
        <w:ind w:left="2352" w:hanging="212"/>
      </w:pPr>
    </w:lvl>
    <w:lvl w:ilvl="3" w:tentative="0">
      <w:start w:val="0"/>
      <w:numFmt w:val="bullet"/>
      <w:lvlText w:val="•"/>
      <w:lvlJc w:val="left"/>
      <w:pPr>
        <w:ind w:left="3358" w:hanging="212"/>
      </w:pPr>
    </w:lvl>
    <w:lvl w:ilvl="4" w:tentative="0">
      <w:start w:val="0"/>
      <w:numFmt w:val="bullet"/>
      <w:lvlText w:val="•"/>
      <w:lvlJc w:val="left"/>
      <w:pPr>
        <w:ind w:left="4364" w:hanging="212"/>
      </w:pPr>
    </w:lvl>
    <w:lvl w:ilvl="5" w:tentative="0">
      <w:start w:val="0"/>
      <w:numFmt w:val="bullet"/>
      <w:lvlText w:val="•"/>
      <w:lvlJc w:val="left"/>
      <w:pPr>
        <w:ind w:left="5370" w:hanging="212"/>
      </w:pPr>
    </w:lvl>
    <w:lvl w:ilvl="6" w:tentative="0">
      <w:start w:val="0"/>
      <w:numFmt w:val="bullet"/>
      <w:lvlText w:val="•"/>
      <w:lvlJc w:val="left"/>
      <w:pPr>
        <w:ind w:left="6376" w:hanging="212"/>
      </w:pPr>
    </w:lvl>
    <w:lvl w:ilvl="7" w:tentative="0">
      <w:start w:val="0"/>
      <w:numFmt w:val="bullet"/>
      <w:lvlText w:val="•"/>
      <w:lvlJc w:val="left"/>
      <w:pPr>
        <w:ind w:left="7382" w:hanging="212"/>
      </w:pPr>
    </w:lvl>
    <w:lvl w:ilvl="8" w:tentative="0">
      <w:start w:val="0"/>
      <w:numFmt w:val="bullet"/>
      <w:lvlText w:val="•"/>
      <w:lvlJc w:val="left"/>
      <w:pPr>
        <w:ind w:left="8388" w:hanging="212"/>
      </w:pPr>
    </w:lvl>
  </w:abstractNum>
  <w:abstractNum w:abstractNumId="1">
    <w:nsid w:val="BF205925"/>
    <w:multiLevelType w:val="multilevel"/>
    <w:tmpl w:val="BF205925"/>
    <w:lvl w:ilvl="0" w:tentative="0">
      <w:start w:val="1"/>
      <w:numFmt w:val="lowerLetter"/>
      <w:lvlText w:val="%1."/>
      <w:lvlJc w:val="left"/>
      <w:pPr>
        <w:ind w:left="400" w:hanging="281"/>
      </w:pPr>
      <w:rPr>
        <w:rFonts w:ascii="Times New Roman" w:hAnsi="Times New Roman" w:eastAsia="Times New Roman" w:cs="Times New Roman"/>
        <w:b/>
        <w:sz w:val="28"/>
        <w:szCs w:val="28"/>
      </w:rPr>
    </w:lvl>
    <w:lvl w:ilvl="1" w:tentative="0">
      <w:start w:val="0"/>
      <w:numFmt w:val="bullet"/>
      <w:lvlText w:val="•"/>
      <w:lvlJc w:val="left"/>
      <w:pPr>
        <w:ind w:left="1400" w:hanging="281"/>
      </w:pPr>
    </w:lvl>
    <w:lvl w:ilvl="2" w:tentative="0">
      <w:start w:val="0"/>
      <w:numFmt w:val="bullet"/>
      <w:lvlText w:val="•"/>
      <w:lvlJc w:val="left"/>
      <w:pPr>
        <w:ind w:left="2400" w:hanging="281"/>
      </w:pPr>
    </w:lvl>
    <w:lvl w:ilvl="3" w:tentative="0">
      <w:start w:val="0"/>
      <w:numFmt w:val="bullet"/>
      <w:lvlText w:val="•"/>
      <w:lvlJc w:val="left"/>
      <w:pPr>
        <w:ind w:left="3400" w:hanging="281"/>
      </w:pPr>
    </w:lvl>
    <w:lvl w:ilvl="4" w:tentative="0">
      <w:start w:val="0"/>
      <w:numFmt w:val="bullet"/>
      <w:lvlText w:val="•"/>
      <w:lvlJc w:val="left"/>
      <w:pPr>
        <w:ind w:left="4400" w:hanging="281"/>
      </w:pPr>
    </w:lvl>
    <w:lvl w:ilvl="5" w:tentative="0">
      <w:start w:val="0"/>
      <w:numFmt w:val="bullet"/>
      <w:lvlText w:val="•"/>
      <w:lvlJc w:val="left"/>
      <w:pPr>
        <w:ind w:left="5400" w:hanging="281"/>
      </w:pPr>
    </w:lvl>
    <w:lvl w:ilvl="6" w:tentative="0">
      <w:start w:val="0"/>
      <w:numFmt w:val="bullet"/>
      <w:lvlText w:val="•"/>
      <w:lvlJc w:val="left"/>
      <w:pPr>
        <w:ind w:left="6400" w:hanging="281"/>
      </w:pPr>
    </w:lvl>
    <w:lvl w:ilvl="7" w:tentative="0">
      <w:start w:val="0"/>
      <w:numFmt w:val="bullet"/>
      <w:lvlText w:val="•"/>
      <w:lvlJc w:val="left"/>
      <w:pPr>
        <w:ind w:left="7400" w:hanging="281"/>
      </w:pPr>
    </w:lvl>
    <w:lvl w:ilvl="8" w:tentative="0">
      <w:start w:val="0"/>
      <w:numFmt w:val="bullet"/>
      <w:lvlText w:val="•"/>
      <w:lvlJc w:val="left"/>
      <w:pPr>
        <w:ind w:left="8400" w:hanging="281"/>
      </w:pPr>
    </w:lvl>
  </w:abstractNum>
  <w:abstractNum w:abstractNumId="2">
    <w:nsid w:val="CF092B84"/>
    <w:multiLevelType w:val="multilevel"/>
    <w:tmpl w:val="CF092B84"/>
    <w:lvl w:ilvl="0" w:tentative="0">
      <w:start w:val="0"/>
      <w:numFmt w:val="bullet"/>
      <w:lvlText w:val="-"/>
      <w:lvlJc w:val="left"/>
      <w:pPr>
        <w:ind w:left="119" w:hanging="164"/>
      </w:pPr>
      <w:rPr>
        <w:rFonts w:ascii="Times New Roman" w:hAnsi="Times New Roman" w:eastAsia="Times New Roman" w:cs="Times New Roman"/>
        <w:sz w:val="28"/>
        <w:szCs w:val="28"/>
      </w:rPr>
    </w:lvl>
    <w:lvl w:ilvl="1" w:tentative="0">
      <w:start w:val="0"/>
      <w:numFmt w:val="bullet"/>
      <w:lvlText w:val="●"/>
      <w:lvlJc w:val="left"/>
      <w:pPr>
        <w:ind w:left="839" w:hanging="359"/>
      </w:pPr>
      <w:rPr>
        <w:rFonts w:ascii="Helvetica Neue" w:hAnsi="Helvetica Neue" w:eastAsia="Helvetica Neue" w:cs="Helvetica Neue"/>
        <w:sz w:val="28"/>
        <w:szCs w:val="28"/>
      </w:rPr>
    </w:lvl>
    <w:lvl w:ilvl="2" w:tentative="0">
      <w:start w:val="0"/>
      <w:numFmt w:val="bullet"/>
      <w:lvlText w:val="•"/>
      <w:lvlJc w:val="left"/>
      <w:pPr>
        <w:ind w:left="1902" w:hanging="360"/>
      </w:pPr>
    </w:lvl>
    <w:lvl w:ilvl="3" w:tentative="0">
      <w:start w:val="0"/>
      <w:numFmt w:val="bullet"/>
      <w:lvlText w:val="•"/>
      <w:lvlJc w:val="left"/>
      <w:pPr>
        <w:ind w:left="2964" w:hanging="360"/>
      </w:pPr>
    </w:lvl>
    <w:lvl w:ilvl="4" w:tentative="0">
      <w:start w:val="0"/>
      <w:numFmt w:val="bullet"/>
      <w:lvlText w:val="•"/>
      <w:lvlJc w:val="left"/>
      <w:pPr>
        <w:ind w:left="4026" w:hanging="360"/>
      </w:pPr>
    </w:lvl>
    <w:lvl w:ilvl="5" w:tentative="0">
      <w:start w:val="0"/>
      <w:numFmt w:val="bullet"/>
      <w:lvlText w:val="•"/>
      <w:lvlJc w:val="left"/>
      <w:pPr>
        <w:ind w:left="5088" w:hanging="360"/>
      </w:pPr>
    </w:lvl>
    <w:lvl w:ilvl="6" w:tentative="0">
      <w:start w:val="0"/>
      <w:numFmt w:val="bullet"/>
      <w:lvlText w:val="•"/>
      <w:lvlJc w:val="left"/>
      <w:pPr>
        <w:ind w:left="6151" w:hanging="360"/>
      </w:pPr>
    </w:lvl>
    <w:lvl w:ilvl="7" w:tentative="0">
      <w:start w:val="0"/>
      <w:numFmt w:val="bullet"/>
      <w:lvlText w:val="•"/>
      <w:lvlJc w:val="left"/>
      <w:pPr>
        <w:ind w:left="7213" w:hanging="360"/>
      </w:pPr>
    </w:lvl>
    <w:lvl w:ilvl="8" w:tentative="0">
      <w:start w:val="0"/>
      <w:numFmt w:val="bullet"/>
      <w:lvlText w:val="•"/>
      <w:lvlJc w:val="left"/>
      <w:pPr>
        <w:ind w:left="8275" w:hanging="360"/>
      </w:pPr>
    </w:lvl>
  </w:abstractNum>
  <w:abstractNum w:abstractNumId="3">
    <w:nsid w:val="FAD3B549"/>
    <w:multiLevelType w:val="singleLevel"/>
    <w:tmpl w:val="FAD3B5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053208E"/>
    <w:multiLevelType w:val="multilevel"/>
    <w:tmpl w:val="0053208E"/>
    <w:lvl w:ilvl="0" w:tentative="0">
      <w:start w:val="2"/>
      <w:numFmt w:val="decimal"/>
      <w:pStyle w:val="2"/>
      <w:lvlText w:val="%1"/>
      <w:lvlJc w:val="left"/>
      <w:pPr>
        <w:ind w:left="3719" w:hanging="423"/>
      </w:pPr>
    </w:lvl>
    <w:lvl w:ilvl="1" w:tentative="0">
      <w:start w:val="1"/>
      <w:numFmt w:val="decimal"/>
      <w:pStyle w:val="3"/>
      <w:lvlText w:val="%1.%2"/>
      <w:lvlJc w:val="left"/>
      <w:pPr>
        <w:ind w:left="603" w:hanging="423"/>
      </w:pPr>
      <w:rPr>
        <w:rFonts w:ascii="Times New Roman" w:hAnsi="Times New Roman" w:eastAsia="Times New Roman" w:cs="Times New Roman"/>
        <w:b/>
        <w:sz w:val="28"/>
        <w:szCs w:val="28"/>
      </w:rPr>
    </w:lvl>
    <w:lvl w:ilvl="2" w:tentative="0">
      <w:start w:val="0"/>
      <w:numFmt w:val="bullet"/>
      <w:pStyle w:val="4"/>
      <w:lvlText w:val="•"/>
      <w:lvlJc w:val="left"/>
      <w:pPr>
        <w:ind w:left="5056" w:hanging="423"/>
      </w:pPr>
    </w:lvl>
    <w:lvl w:ilvl="3" w:tentative="0">
      <w:start w:val="0"/>
      <w:numFmt w:val="bullet"/>
      <w:pStyle w:val="5"/>
      <w:lvlText w:val="•"/>
      <w:lvlJc w:val="left"/>
      <w:pPr>
        <w:ind w:left="5724" w:hanging="423"/>
      </w:pPr>
    </w:lvl>
    <w:lvl w:ilvl="4" w:tentative="0">
      <w:start w:val="0"/>
      <w:numFmt w:val="bullet"/>
      <w:pStyle w:val="6"/>
      <w:lvlText w:val="•"/>
      <w:lvlJc w:val="left"/>
      <w:pPr>
        <w:ind w:left="6392" w:hanging="422"/>
      </w:pPr>
    </w:lvl>
    <w:lvl w:ilvl="5" w:tentative="0">
      <w:start w:val="0"/>
      <w:numFmt w:val="bullet"/>
      <w:pStyle w:val="7"/>
      <w:lvlText w:val="•"/>
      <w:lvlJc w:val="left"/>
      <w:pPr>
        <w:ind w:left="7060" w:hanging="423"/>
      </w:pPr>
    </w:lvl>
    <w:lvl w:ilvl="6" w:tentative="0">
      <w:start w:val="0"/>
      <w:numFmt w:val="bullet"/>
      <w:pStyle w:val="8"/>
      <w:lvlText w:val="•"/>
      <w:lvlJc w:val="left"/>
      <w:pPr>
        <w:ind w:left="7728" w:hanging="423"/>
      </w:pPr>
    </w:lvl>
    <w:lvl w:ilvl="7" w:tentative="0">
      <w:start w:val="0"/>
      <w:numFmt w:val="bullet"/>
      <w:pStyle w:val="9"/>
      <w:lvlText w:val="•"/>
      <w:lvlJc w:val="left"/>
      <w:pPr>
        <w:ind w:left="8396" w:hanging="422"/>
      </w:pPr>
    </w:lvl>
    <w:lvl w:ilvl="8" w:tentative="0">
      <w:start w:val="0"/>
      <w:numFmt w:val="bullet"/>
      <w:pStyle w:val="10"/>
      <w:lvlText w:val="•"/>
      <w:lvlJc w:val="left"/>
      <w:pPr>
        <w:ind w:left="9064" w:hanging="423"/>
      </w:pPr>
    </w:lvl>
  </w:abstractNum>
  <w:abstractNum w:abstractNumId="5">
    <w:nsid w:val="0248C179"/>
    <w:multiLevelType w:val="multilevel"/>
    <w:tmpl w:val="0248C179"/>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6">
    <w:nsid w:val="03D62ECE"/>
    <w:multiLevelType w:val="multilevel"/>
    <w:tmpl w:val="03D62ECE"/>
    <w:lvl w:ilvl="0" w:tentative="0">
      <w:start w:val="1"/>
      <w:numFmt w:val="lowerLetter"/>
      <w:lvlText w:val="%1)"/>
      <w:lvlJc w:val="left"/>
      <w:pPr>
        <w:ind w:left="119" w:hanging="289"/>
      </w:pPr>
      <w:rPr>
        <w:rFonts w:ascii="Times New Roman" w:hAnsi="Times New Roman" w:eastAsia="Times New Roman" w:cs="Times New Roman"/>
        <w:sz w:val="28"/>
        <w:szCs w:val="28"/>
      </w:rPr>
    </w:lvl>
    <w:lvl w:ilvl="1" w:tentative="0">
      <w:start w:val="0"/>
      <w:numFmt w:val="bullet"/>
      <w:lvlText w:val="•"/>
      <w:lvlJc w:val="left"/>
      <w:pPr>
        <w:ind w:left="1148" w:hanging="289"/>
      </w:pPr>
    </w:lvl>
    <w:lvl w:ilvl="2" w:tentative="0">
      <w:start w:val="0"/>
      <w:numFmt w:val="bullet"/>
      <w:lvlText w:val="•"/>
      <w:lvlJc w:val="left"/>
      <w:pPr>
        <w:ind w:left="2176" w:hanging="289"/>
      </w:pPr>
    </w:lvl>
    <w:lvl w:ilvl="3" w:tentative="0">
      <w:start w:val="0"/>
      <w:numFmt w:val="bullet"/>
      <w:lvlText w:val="•"/>
      <w:lvlJc w:val="left"/>
      <w:pPr>
        <w:ind w:left="3204" w:hanging="289"/>
      </w:pPr>
    </w:lvl>
    <w:lvl w:ilvl="4" w:tentative="0">
      <w:start w:val="0"/>
      <w:numFmt w:val="bullet"/>
      <w:lvlText w:val="•"/>
      <w:lvlJc w:val="left"/>
      <w:pPr>
        <w:ind w:left="4232" w:hanging="289"/>
      </w:pPr>
    </w:lvl>
    <w:lvl w:ilvl="5" w:tentative="0">
      <w:start w:val="0"/>
      <w:numFmt w:val="bullet"/>
      <w:lvlText w:val="•"/>
      <w:lvlJc w:val="left"/>
      <w:pPr>
        <w:ind w:left="5260" w:hanging="289"/>
      </w:pPr>
    </w:lvl>
    <w:lvl w:ilvl="6" w:tentative="0">
      <w:start w:val="0"/>
      <w:numFmt w:val="bullet"/>
      <w:lvlText w:val="•"/>
      <w:lvlJc w:val="left"/>
      <w:pPr>
        <w:ind w:left="6288" w:hanging="289"/>
      </w:pPr>
    </w:lvl>
    <w:lvl w:ilvl="7" w:tentative="0">
      <w:start w:val="0"/>
      <w:numFmt w:val="bullet"/>
      <w:lvlText w:val="•"/>
      <w:lvlJc w:val="left"/>
      <w:pPr>
        <w:ind w:left="7316" w:hanging="289"/>
      </w:pPr>
    </w:lvl>
    <w:lvl w:ilvl="8" w:tentative="0">
      <w:start w:val="0"/>
      <w:numFmt w:val="bullet"/>
      <w:lvlText w:val="•"/>
      <w:lvlJc w:val="left"/>
      <w:pPr>
        <w:ind w:left="8344" w:hanging="289"/>
      </w:pPr>
    </w:lvl>
  </w:abstractNum>
  <w:abstractNum w:abstractNumId="7">
    <w:nsid w:val="25B654F3"/>
    <w:multiLevelType w:val="multilevel"/>
    <w:tmpl w:val="25B654F3"/>
    <w:lvl w:ilvl="0" w:tentative="0">
      <w:start w:val="1"/>
      <w:numFmt w:val="lowerLetter"/>
      <w:lvlText w:val="%1)"/>
      <w:lvlJc w:val="left"/>
      <w:pPr>
        <w:ind w:left="119" w:hanging="289"/>
      </w:pPr>
      <w:rPr>
        <w:rFonts w:ascii="Times New Roman" w:hAnsi="Times New Roman" w:eastAsia="Times New Roman" w:cs="Times New Roman"/>
        <w:sz w:val="28"/>
        <w:szCs w:val="28"/>
      </w:rPr>
    </w:lvl>
    <w:lvl w:ilvl="1" w:tentative="0">
      <w:start w:val="0"/>
      <w:numFmt w:val="bullet"/>
      <w:lvlText w:val="•"/>
      <w:lvlJc w:val="left"/>
      <w:pPr>
        <w:ind w:left="1148" w:hanging="289"/>
      </w:pPr>
    </w:lvl>
    <w:lvl w:ilvl="2" w:tentative="0">
      <w:start w:val="0"/>
      <w:numFmt w:val="bullet"/>
      <w:lvlText w:val="•"/>
      <w:lvlJc w:val="left"/>
      <w:pPr>
        <w:ind w:left="2176" w:hanging="289"/>
      </w:pPr>
    </w:lvl>
    <w:lvl w:ilvl="3" w:tentative="0">
      <w:start w:val="0"/>
      <w:numFmt w:val="bullet"/>
      <w:lvlText w:val="•"/>
      <w:lvlJc w:val="left"/>
      <w:pPr>
        <w:ind w:left="3204" w:hanging="289"/>
      </w:pPr>
    </w:lvl>
    <w:lvl w:ilvl="4" w:tentative="0">
      <w:start w:val="0"/>
      <w:numFmt w:val="bullet"/>
      <w:lvlText w:val="•"/>
      <w:lvlJc w:val="left"/>
      <w:pPr>
        <w:ind w:left="4232" w:hanging="289"/>
      </w:pPr>
    </w:lvl>
    <w:lvl w:ilvl="5" w:tentative="0">
      <w:start w:val="0"/>
      <w:numFmt w:val="bullet"/>
      <w:lvlText w:val="•"/>
      <w:lvlJc w:val="left"/>
      <w:pPr>
        <w:ind w:left="5260" w:hanging="289"/>
      </w:pPr>
    </w:lvl>
    <w:lvl w:ilvl="6" w:tentative="0">
      <w:start w:val="0"/>
      <w:numFmt w:val="bullet"/>
      <w:lvlText w:val="•"/>
      <w:lvlJc w:val="left"/>
      <w:pPr>
        <w:ind w:left="6288" w:hanging="289"/>
      </w:pPr>
    </w:lvl>
    <w:lvl w:ilvl="7" w:tentative="0">
      <w:start w:val="0"/>
      <w:numFmt w:val="bullet"/>
      <w:lvlText w:val="•"/>
      <w:lvlJc w:val="left"/>
      <w:pPr>
        <w:ind w:left="7316" w:hanging="289"/>
      </w:pPr>
    </w:lvl>
    <w:lvl w:ilvl="8" w:tentative="0">
      <w:start w:val="0"/>
      <w:numFmt w:val="bullet"/>
      <w:lvlText w:val="•"/>
      <w:lvlJc w:val="left"/>
      <w:pPr>
        <w:ind w:left="8344" w:hanging="289"/>
      </w:pPr>
    </w:lvl>
  </w:abstractNum>
  <w:abstractNum w:abstractNumId="8">
    <w:nsid w:val="2A8F537B"/>
    <w:multiLevelType w:val="multilevel"/>
    <w:tmpl w:val="2A8F537B"/>
    <w:lvl w:ilvl="0" w:tentative="0">
      <w:start w:val="1"/>
      <w:numFmt w:val="bullet"/>
      <w:lvlText w:val="⮚"/>
      <w:lvlJc w:val="left"/>
      <w:pPr>
        <w:ind w:left="810" w:hanging="360"/>
      </w:pPr>
      <w:rPr>
        <w:rFonts w:ascii="Noto Sans Symbols" w:hAnsi="Noto Sans Symbols" w:eastAsia="Noto Sans Symbols" w:cs="Noto Sans Symbols"/>
      </w:rPr>
    </w:lvl>
    <w:lvl w:ilvl="1" w:tentative="0">
      <w:start w:val="1"/>
      <w:numFmt w:val="bullet"/>
      <w:lvlText w:val="o"/>
      <w:lvlJc w:val="left"/>
      <w:pPr>
        <w:ind w:left="1530" w:hanging="360"/>
      </w:pPr>
      <w:rPr>
        <w:rFonts w:ascii="Courier New" w:hAnsi="Courier New" w:eastAsia="Courier New" w:cs="Courier New"/>
      </w:rPr>
    </w:lvl>
    <w:lvl w:ilvl="2" w:tentative="0">
      <w:start w:val="1"/>
      <w:numFmt w:val="bullet"/>
      <w:lvlText w:val="▪"/>
      <w:lvlJc w:val="left"/>
      <w:pPr>
        <w:ind w:left="2250" w:hanging="360"/>
      </w:pPr>
      <w:rPr>
        <w:rFonts w:ascii="Noto Sans Symbols" w:hAnsi="Noto Sans Symbols" w:eastAsia="Noto Sans Symbols" w:cs="Noto Sans Symbols"/>
      </w:rPr>
    </w:lvl>
    <w:lvl w:ilvl="3" w:tentative="0">
      <w:start w:val="1"/>
      <w:numFmt w:val="bullet"/>
      <w:lvlText w:val="●"/>
      <w:lvlJc w:val="left"/>
      <w:pPr>
        <w:ind w:left="2970" w:hanging="360"/>
      </w:pPr>
      <w:rPr>
        <w:rFonts w:ascii="Noto Sans Symbols" w:hAnsi="Noto Sans Symbols" w:eastAsia="Noto Sans Symbols" w:cs="Noto Sans Symbols"/>
      </w:rPr>
    </w:lvl>
    <w:lvl w:ilvl="4" w:tentative="0">
      <w:start w:val="1"/>
      <w:numFmt w:val="bullet"/>
      <w:lvlText w:val="o"/>
      <w:lvlJc w:val="left"/>
      <w:pPr>
        <w:ind w:left="3690" w:hanging="360"/>
      </w:pPr>
      <w:rPr>
        <w:rFonts w:ascii="Courier New" w:hAnsi="Courier New" w:eastAsia="Courier New" w:cs="Courier New"/>
      </w:rPr>
    </w:lvl>
    <w:lvl w:ilvl="5" w:tentative="0">
      <w:start w:val="1"/>
      <w:numFmt w:val="bullet"/>
      <w:lvlText w:val="▪"/>
      <w:lvlJc w:val="left"/>
      <w:pPr>
        <w:ind w:left="4410" w:hanging="360"/>
      </w:pPr>
      <w:rPr>
        <w:rFonts w:ascii="Noto Sans Symbols" w:hAnsi="Noto Sans Symbols" w:eastAsia="Noto Sans Symbols" w:cs="Noto Sans Symbols"/>
      </w:rPr>
    </w:lvl>
    <w:lvl w:ilvl="6" w:tentative="0">
      <w:start w:val="1"/>
      <w:numFmt w:val="bullet"/>
      <w:lvlText w:val="●"/>
      <w:lvlJc w:val="left"/>
      <w:pPr>
        <w:ind w:left="5130" w:hanging="360"/>
      </w:pPr>
      <w:rPr>
        <w:rFonts w:ascii="Noto Sans Symbols" w:hAnsi="Noto Sans Symbols" w:eastAsia="Noto Sans Symbols" w:cs="Noto Sans Symbols"/>
      </w:rPr>
    </w:lvl>
    <w:lvl w:ilvl="7" w:tentative="0">
      <w:start w:val="1"/>
      <w:numFmt w:val="bullet"/>
      <w:lvlText w:val="o"/>
      <w:lvlJc w:val="left"/>
      <w:pPr>
        <w:ind w:left="5850" w:hanging="360"/>
      </w:pPr>
      <w:rPr>
        <w:rFonts w:ascii="Courier New" w:hAnsi="Courier New" w:eastAsia="Courier New" w:cs="Courier New"/>
      </w:rPr>
    </w:lvl>
    <w:lvl w:ilvl="8" w:tentative="0">
      <w:start w:val="1"/>
      <w:numFmt w:val="bullet"/>
      <w:lvlText w:val="▪"/>
      <w:lvlJc w:val="left"/>
      <w:pPr>
        <w:ind w:left="6570" w:hanging="360"/>
      </w:pPr>
      <w:rPr>
        <w:rFonts w:ascii="Noto Sans Symbols" w:hAnsi="Noto Sans Symbols" w:eastAsia="Noto Sans Symbols" w:cs="Noto Sans Symbols"/>
      </w:rPr>
    </w:lvl>
  </w:abstractNum>
  <w:abstractNum w:abstractNumId="9">
    <w:nsid w:val="59ADCABA"/>
    <w:multiLevelType w:val="multilevel"/>
    <w:tmpl w:val="59ADCABA"/>
    <w:lvl w:ilvl="0" w:tentative="0">
      <w:start w:val="0"/>
      <w:numFmt w:val="bullet"/>
      <w:lvlText w:val="⮚"/>
      <w:lvlJc w:val="left"/>
      <w:pPr>
        <w:ind w:left="839" w:hanging="359"/>
      </w:pPr>
      <w:rPr>
        <w:rFonts w:ascii="Quattrocento Sans" w:hAnsi="Quattrocento Sans" w:eastAsia="Quattrocento Sans" w:cs="Quattrocento Sans"/>
        <w:sz w:val="28"/>
        <w:szCs w:val="28"/>
      </w:rPr>
    </w:lvl>
    <w:lvl w:ilvl="1" w:tentative="0">
      <w:start w:val="0"/>
      <w:numFmt w:val="bullet"/>
      <w:lvlText w:val="•"/>
      <w:lvlJc w:val="left"/>
      <w:pPr>
        <w:ind w:left="1796" w:hanging="360"/>
      </w:pPr>
    </w:lvl>
    <w:lvl w:ilvl="2" w:tentative="0">
      <w:start w:val="0"/>
      <w:numFmt w:val="bullet"/>
      <w:lvlText w:val="•"/>
      <w:lvlJc w:val="left"/>
      <w:pPr>
        <w:ind w:left="2752" w:hanging="360"/>
      </w:pPr>
    </w:lvl>
    <w:lvl w:ilvl="3" w:tentative="0">
      <w:start w:val="0"/>
      <w:numFmt w:val="bullet"/>
      <w:lvlText w:val="•"/>
      <w:lvlJc w:val="left"/>
      <w:pPr>
        <w:ind w:left="3708" w:hanging="360"/>
      </w:pPr>
    </w:lvl>
    <w:lvl w:ilvl="4" w:tentative="0">
      <w:start w:val="0"/>
      <w:numFmt w:val="bullet"/>
      <w:lvlText w:val="•"/>
      <w:lvlJc w:val="left"/>
      <w:pPr>
        <w:ind w:left="4664" w:hanging="360"/>
      </w:pPr>
    </w:lvl>
    <w:lvl w:ilvl="5" w:tentative="0">
      <w:start w:val="0"/>
      <w:numFmt w:val="bullet"/>
      <w:lvlText w:val="•"/>
      <w:lvlJc w:val="left"/>
      <w:pPr>
        <w:ind w:left="5620" w:hanging="360"/>
      </w:pPr>
    </w:lvl>
    <w:lvl w:ilvl="6" w:tentative="0">
      <w:start w:val="0"/>
      <w:numFmt w:val="bullet"/>
      <w:lvlText w:val="•"/>
      <w:lvlJc w:val="left"/>
      <w:pPr>
        <w:ind w:left="6576" w:hanging="360"/>
      </w:pPr>
    </w:lvl>
    <w:lvl w:ilvl="7" w:tentative="0">
      <w:start w:val="0"/>
      <w:numFmt w:val="bullet"/>
      <w:lvlText w:val="•"/>
      <w:lvlJc w:val="left"/>
      <w:pPr>
        <w:ind w:left="7532" w:hanging="360"/>
      </w:pPr>
    </w:lvl>
    <w:lvl w:ilvl="8" w:tentative="0">
      <w:start w:val="0"/>
      <w:numFmt w:val="bullet"/>
      <w:lvlText w:val="•"/>
      <w:lvlJc w:val="left"/>
      <w:pPr>
        <w:ind w:left="8488" w:hanging="360"/>
      </w:pPr>
    </w:lvl>
  </w:abstractNum>
  <w:abstractNum w:abstractNumId="10">
    <w:nsid w:val="72183CF9"/>
    <w:multiLevelType w:val="multilevel"/>
    <w:tmpl w:val="72183CF9"/>
    <w:lvl w:ilvl="0" w:tentative="0">
      <w:start w:val="1"/>
      <w:numFmt w:val="bullet"/>
      <w:lvlText w:val="✔"/>
      <w:lvlJc w:val="left"/>
      <w:pPr>
        <w:ind w:left="1152" w:hanging="432"/>
      </w:pPr>
      <w:rPr>
        <w:rFonts w:ascii="Noto Sans Symbols" w:hAnsi="Noto Sans Symbols" w:eastAsia="Noto Sans Symbols" w:cs="Noto Sans Symbols"/>
      </w:rPr>
    </w:lvl>
    <w:lvl w:ilvl="1" w:tentative="0">
      <w:start w:val="1"/>
      <w:numFmt w:val="decimal"/>
      <w:lvlText w:val="5.%2"/>
      <w:lvlJc w:val="left"/>
      <w:pPr>
        <w:ind w:left="1296" w:hanging="576"/>
      </w:pPr>
    </w:lvl>
    <w:lvl w:ilvl="2" w:tentative="0">
      <w:start w:val="1"/>
      <w:numFmt w:val="decimal"/>
      <w:lvlText w:val="5.%2.%3"/>
      <w:lvlJc w:val="left"/>
      <w:pPr>
        <w:ind w:left="1980" w:hanging="720"/>
      </w:pPr>
    </w:lvl>
    <w:lvl w:ilvl="3" w:tentative="0">
      <w:start w:val="1"/>
      <w:numFmt w:val="decimal"/>
      <w:lvlText w:val="✔.%2.%3.%4"/>
      <w:lvlJc w:val="left"/>
      <w:pPr>
        <w:ind w:left="1584" w:hanging="864"/>
      </w:pPr>
    </w:lvl>
    <w:lvl w:ilvl="4" w:tentative="0">
      <w:start w:val="1"/>
      <w:numFmt w:val="decimal"/>
      <w:lvlText w:val="✔.%2.%3.%4.%5"/>
      <w:lvlJc w:val="left"/>
      <w:pPr>
        <w:ind w:left="1728" w:hanging="1007"/>
      </w:pPr>
    </w:lvl>
    <w:lvl w:ilvl="5" w:tentative="0">
      <w:start w:val="1"/>
      <w:numFmt w:val="decimal"/>
      <w:lvlText w:val="✔.%2.%3.%4.%5.%6"/>
      <w:lvlJc w:val="left"/>
      <w:pPr>
        <w:ind w:left="1872" w:hanging="1152"/>
      </w:pPr>
    </w:lvl>
    <w:lvl w:ilvl="6" w:tentative="0">
      <w:start w:val="1"/>
      <w:numFmt w:val="decimal"/>
      <w:lvlText w:val="✔.%2.%3.%4.%5.%6.%7"/>
      <w:lvlJc w:val="left"/>
      <w:pPr>
        <w:ind w:left="2016" w:hanging="1296"/>
      </w:pPr>
    </w:lvl>
    <w:lvl w:ilvl="7" w:tentative="0">
      <w:start w:val="1"/>
      <w:numFmt w:val="decimal"/>
      <w:lvlText w:val="✔.%2.%3.%4.%5.%6.%7.%8"/>
      <w:lvlJc w:val="left"/>
      <w:pPr>
        <w:ind w:left="2160" w:hanging="1440"/>
      </w:pPr>
    </w:lvl>
    <w:lvl w:ilvl="8" w:tentative="0">
      <w:start w:val="1"/>
      <w:numFmt w:val="decimal"/>
      <w:lvlText w:val="✔.%2.%3.%4.%5.%6.%7.%8.%9"/>
      <w:lvlJc w:val="left"/>
      <w:pPr>
        <w:ind w:left="2304" w:hanging="1584"/>
      </w:pPr>
    </w:lvl>
  </w:abstractNum>
  <w:num w:numId="1">
    <w:abstractNumId w:val="4"/>
  </w:num>
  <w:num w:numId="2">
    <w:abstractNumId w:val="2"/>
  </w:num>
  <w:num w:numId="3">
    <w:abstractNumId w:val="9"/>
  </w:num>
  <w:num w:numId="4">
    <w:abstractNumId w:val="1"/>
  </w:num>
  <w:num w:numId="5">
    <w:abstractNumId w:val="0"/>
  </w:num>
  <w:num w:numId="6">
    <w:abstractNumId w:val="6"/>
  </w:num>
  <w:num w:numId="7">
    <w:abstractNumId w:val="7"/>
  </w:num>
  <w:num w:numId="8">
    <w:abstractNumId w:val="10"/>
  </w:num>
  <w:num w:numId="9">
    <w:abstractNumId w:val="5"/>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doNotUseIndentAsNumberingTabStop/>
    <w:compatSetting w:name="compatibilityMode" w:uri="http://schemas.microsoft.com/office/word" w:val="15"/>
  </w:compat>
  <w:rsids>
    <w:rsidRoot w:val="00000000"/>
    <w:rsid w:val="03C06834"/>
    <w:rsid w:val="0D3B1FC4"/>
    <w:rsid w:val="174E1441"/>
    <w:rsid w:val="20FD36B6"/>
    <w:rsid w:val="41625E08"/>
    <w:rsid w:val="42E64C11"/>
    <w:rsid w:val="43775ABD"/>
    <w:rsid w:val="57286FCD"/>
    <w:rsid w:val="5C4547C5"/>
    <w:rsid w:val="6B7220E6"/>
    <w:rsid w:val="6FC4136C"/>
    <w:rsid w:val="72DD6E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vi" w:eastAsia="en-US" w:bidi="ar-SA"/>
    </w:rPr>
  </w:style>
  <w:style w:type="paragraph" w:styleId="2">
    <w:name w:val="heading 1"/>
    <w:basedOn w:val="1"/>
    <w:next w:val="1"/>
    <w:qFormat/>
    <w:uiPriority w:val="9"/>
    <w:pPr>
      <w:numPr>
        <w:ilvl w:val="0"/>
        <w:numId w:val="1"/>
      </w:numPr>
      <w:spacing w:before="59"/>
      <w:ind w:right="797"/>
      <w:jc w:val="center"/>
      <w:outlineLvl w:val="0"/>
    </w:pPr>
    <w:rPr>
      <w:b/>
      <w:bCs/>
      <w:sz w:val="40"/>
      <w:szCs w:val="40"/>
    </w:rPr>
  </w:style>
  <w:style w:type="paragraph" w:styleId="3">
    <w:name w:val="heading 2"/>
    <w:basedOn w:val="1"/>
    <w:next w:val="1"/>
    <w:unhideWhenUsed/>
    <w:qFormat/>
    <w:uiPriority w:val="9"/>
    <w:pPr>
      <w:numPr>
        <w:ilvl w:val="1"/>
        <w:numId w:val="1"/>
      </w:numPr>
      <w:outlineLvl w:val="1"/>
    </w:pPr>
    <w:rPr>
      <w:b/>
      <w:bCs/>
      <w:sz w:val="28"/>
      <w:szCs w:val="28"/>
    </w:rPr>
  </w:style>
  <w:style w:type="paragraph" w:styleId="4">
    <w:name w:val="heading 3"/>
    <w:basedOn w:val="1"/>
    <w:next w:val="1"/>
    <w:link w:val="30"/>
    <w:unhideWhenUsed/>
    <w:qFormat/>
    <w:uiPriority w:val="9"/>
    <w:pPr>
      <w:keepNext/>
      <w:keepLines/>
      <w:numPr>
        <w:ilvl w:val="2"/>
        <w:numId w:val="1"/>
      </w:numPr>
      <w:spacing w:before="4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31"/>
    <w:semiHidden/>
    <w:unhideWhenUsed/>
    <w:qFormat/>
    <w:uiPriority w:val="9"/>
    <w:pPr>
      <w:keepNext/>
      <w:keepLines/>
      <w:numPr>
        <w:ilvl w:val="3"/>
        <w:numId w:val="1"/>
      </w:numPr>
      <w:spacing w:before="40"/>
      <w:outlineLvl w:val="3"/>
    </w:pPr>
    <w:rPr>
      <w:rFonts w:asciiTheme="majorHAnsi" w:hAnsiTheme="majorHAnsi" w:eastAsiaTheme="majorEastAsia" w:cstheme="majorBidi"/>
      <w:i/>
      <w:iCs/>
      <w:color w:val="376092" w:themeColor="accent1" w:themeShade="BF"/>
    </w:rPr>
  </w:style>
  <w:style w:type="paragraph" w:styleId="6">
    <w:name w:val="heading 5"/>
    <w:basedOn w:val="1"/>
    <w:next w:val="1"/>
    <w:link w:val="32"/>
    <w:semiHidden/>
    <w:unhideWhenUsed/>
    <w:qFormat/>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7">
    <w:name w:val="heading 6"/>
    <w:basedOn w:val="1"/>
    <w:next w:val="1"/>
    <w:link w:val="33"/>
    <w:semiHidden/>
    <w:unhideWhenUsed/>
    <w:qFormat/>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8">
    <w:name w:val="heading 7"/>
    <w:basedOn w:val="1"/>
    <w:next w:val="1"/>
    <w:link w:val="34"/>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9">
    <w:name w:val="heading 8"/>
    <w:basedOn w:val="1"/>
    <w:next w:val="1"/>
    <w:link w:val="35"/>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6"/>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qFormat/>
    <w:uiPriority w:val="1"/>
    <w:rPr>
      <w:sz w:val="28"/>
      <w:szCs w:val="28"/>
    </w:rPr>
  </w:style>
  <w:style w:type="paragraph" w:styleId="14">
    <w:name w:val="footer"/>
    <w:basedOn w:val="1"/>
    <w:qFormat/>
    <w:uiPriority w:val="0"/>
    <w:pPr>
      <w:tabs>
        <w:tab w:val="center" w:pos="4153"/>
        <w:tab w:val="right" w:pos="8306"/>
      </w:tabs>
      <w:snapToGrid w:val="0"/>
      <w:jc w:val="left"/>
    </w:pPr>
    <w:rPr>
      <w:sz w:val="18"/>
      <w:szCs w:val="18"/>
    </w:rPr>
  </w:style>
  <w:style w:type="character" w:styleId="15">
    <w:name w:val="Hyperlink"/>
    <w:basedOn w:val="11"/>
    <w:unhideWhenUsed/>
    <w:qFormat/>
    <w:uiPriority w:val="99"/>
    <w:rPr>
      <w:color w:val="0000FF" w:themeColor="hyperlink"/>
      <w:u w:val="single"/>
      <w14:textFill>
        <w14:solidFill>
          <w14:schemeClr w14:val="hlink"/>
        </w14:solidFill>
      </w14:textFill>
    </w:r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qFormat/>
    <w:uiPriority w:val="10"/>
    <w:pPr>
      <w:spacing w:before="81"/>
      <w:ind w:left="104" w:right="606"/>
      <w:jc w:val="center"/>
    </w:pPr>
    <w:rPr>
      <w:b/>
      <w:bCs/>
      <w:sz w:val="44"/>
      <w:szCs w:val="44"/>
    </w:rPr>
  </w:style>
  <w:style w:type="paragraph" w:styleId="18">
    <w:name w:val="toc 1"/>
    <w:basedOn w:val="1"/>
    <w:next w:val="1"/>
    <w:qFormat/>
    <w:uiPriority w:val="39"/>
    <w:pPr>
      <w:spacing w:before="119"/>
      <w:ind w:left="220"/>
    </w:pPr>
    <w:rPr>
      <w:b/>
      <w:bCs/>
      <w:sz w:val="28"/>
      <w:szCs w:val="28"/>
    </w:rPr>
  </w:style>
  <w:style w:type="paragraph" w:styleId="19">
    <w:name w:val="toc 2"/>
    <w:basedOn w:val="1"/>
    <w:next w:val="1"/>
    <w:qFormat/>
    <w:uiPriority w:val="39"/>
    <w:pPr>
      <w:spacing w:before="120"/>
      <w:ind w:left="860" w:hanging="423"/>
    </w:pPr>
    <w:rPr>
      <w:b/>
      <w:bCs/>
      <w:sz w:val="28"/>
      <w:szCs w:val="28"/>
    </w:rPr>
  </w:style>
  <w:style w:type="paragraph" w:styleId="20">
    <w:name w:val="toc 3"/>
    <w:basedOn w:val="1"/>
    <w:next w:val="1"/>
    <w:qFormat/>
    <w:uiPriority w:val="39"/>
    <w:pPr>
      <w:spacing w:before="120"/>
      <w:ind w:left="1069" w:hanging="632"/>
    </w:pPr>
    <w:rPr>
      <w:b/>
      <w:bCs/>
      <w:i/>
      <w:iCs/>
      <w:sz w:val="28"/>
      <w:szCs w:val="28"/>
    </w:rPr>
  </w:style>
  <w:style w:type="paragraph" w:styleId="21">
    <w:name w:val="toc 4"/>
    <w:basedOn w:val="1"/>
    <w:next w:val="1"/>
    <w:unhideWhenUsed/>
    <w:qFormat/>
    <w:uiPriority w:val="39"/>
    <w:pPr>
      <w:widowControl/>
      <w:autoSpaceDE/>
      <w:autoSpaceDN/>
      <w:spacing w:after="100" w:line="259" w:lineRule="auto"/>
      <w:ind w:left="660"/>
    </w:pPr>
    <w:rPr>
      <w:rFonts w:asciiTheme="minorHAnsi" w:hAnsiTheme="minorHAnsi" w:eastAsiaTheme="minorEastAsia" w:cstheme="minorBidi"/>
      <w:lang w:val="en-US" w:eastAsia="ko-KR"/>
    </w:rPr>
  </w:style>
  <w:style w:type="paragraph" w:styleId="22">
    <w:name w:val="toc 5"/>
    <w:basedOn w:val="1"/>
    <w:next w:val="1"/>
    <w:unhideWhenUsed/>
    <w:qFormat/>
    <w:uiPriority w:val="39"/>
    <w:pPr>
      <w:widowControl/>
      <w:autoSpaceDE/>
      <w:autoSpaceDN/>
      <w:spacing w:after="100" w:line="259" w:lineRule="auto"/>
      <w:ind w:left="880"/>
    </w:pPr>
    <w:rPr>
      <w:rFonts w:asciiTheme="minorHAnsi" w:hAnsiTheme="minorHAnsi" w:eastAsiaTheme="minorEastAsia" w:cstheme="minorBidi"/>
      <w:lang w:val="en-US" w:eastAsia="ko-KR"/>
    </w:rPr>
  </w:style>
  <w:style w:type="paragraph" w:styleId="23">
    <w:name w:val="toc 6"/>
    <w:basedOn w:val="1"/>
    <w:next w:val="1"/>
    <w:unhideWhenUsed/>
    <w:qFormat/>
    <w:uiPriority w:val="39"/>
    <w:pPr>
      <w:widowControl/>
      <w:autoSpaceDE/>
      <w:autoSpaceDN/>
      <w:spacing w:after="100" w:line="259" w:lineRule="auto"/>
      <w:ind w:left="1100"/>
    </w:pPr>
    <w:rPr>
      <w:rFonts w:asciiTheme="minorHAnsi" w:hAnsiTheme="minorHAnsi" w:eastAsiaTheme="minorEastAsia" w:cstheme="minorBidi"/>
      <w:lang w:val="en-US" w:eastAsia="ko-KR"/>
    </w:rPr>
  </w:style>
  <w:style w:type="paragraph" w:styleId="24">
    <w:name w:val="toc 7"/>
    <w:basedOn w:val="1"/>
    <w:next w:val="1"/>
    <w:unhideWhenUsed/>
    <w:qFormat/>
    <w:uiPriority w:val="39"/>
    <w:pPr>
      <w:widowControl/>
      <w:autoSpaceDE/>
      <w:autoSpaceDN/>
      <w:spacing w:after="100" w:line="259" w:lineRule="auto"/>
      <w:ind w:left="1320"/>
    </w:pPr>
    <w:rPr>
      <w:rFonts w:asciiTheme="minorHAnsi" w:hAnsiTheme="minorHAnsi" w:eastAsiaTheme="minorEastAsia" w:cstheme="minorBidi"/>
      <w:lang w:val="en-US" w:eastAsia="ko-KR"/>
    </w:rPr>
  </w:style>
  <w:style w:type="paragraph" w:styleId="25">
    <w:name w:val="toc 8"/>
    <w:basedOn w:val="1"/>
    <w:next w:val="1"/>
    <w:unhideWhenUsed/>
    <w:qFormat/>
    <w:uiPriority w:val="39"/>
    <w:pPr>
      <w:widowControl/>
      <w:autoSpaceDE/>
      <w:autoSpaceDN/>
      <w:spacing w:after="100" w:line="259" w:lineRule="auto"/>
      <w:ind w:left="1540"/>
    </w:pPr>
    <w:rPr>
      <w:rFonts w:asciiTheme="minorHAnsi" w:hAnsiTheme="minorHAnsi" w:eastAsiaTheme="minorEastAsia" w:cstheme="minorBidi"/>
      <w:lang w:val="en-US" w:eastAsia="ko-KR"/>
    </w:rPr>
  </w:style>
  <w:style w:type="paragraph" w:styleId="26">
    <w:name w:val="toc 9"/>
    <w:basedOn w:val="1"/>
    <w:next w:val="1"/>
    <w:unhideWhenUsed/>
    <w:qFormat/>
    <w:uiPriority w:val="39"/>
    <w:pPr>
      <w:widowControl/>
      <w:autoSpaceDE/>
      <w:autoSpaceDN/>
      <w:spacing w:after="100" w:line="259" w:lineRule="auto"/>
      <w:ind w:left="1760"/>
    </w:pPr>
    <w:rPr>
      <w:rFonts w:asciiTheme="minorHAnsi" w:hAnsiTheme="minorHAnsi" w:eastAsiaTheme="minorEastAsia" w:cstheme="minorBidi"/>
      <w:lang w:val="en-US" w:eastAsia="ko-KR"/>
    </w:rPr>
  </w:style>
  <w:style w:type="table" w:customStyle="1" w:styleId="27">
    <w:name w:val="Table Normal1"/>
    <w:qFormat/>
    <w:uiPriority w:val="0"/>
  </w:style>
  <w:style w:type="paragraph" w:styleId="28">
    <w:name w:val="List Paragraph"/>
    <w:basedOn w:val="1"/>
    <w:qFormat/>
    <w:uiPriority w:val="1"/>
    <w:pPr>
      <w:ind w:left="1571" w:hanging="632"/>
    </w:pPr>
  </w:style>
  <w:style w:type="paragraph" w:customStyle="1" w:styleId="29">
    <w:name w:val="Table Paragraph"/>
    <w:basedOn w:val="1"/>
    <w:qFormat/>
    <w:uiPriority w:val="1"/>
  </w:style>
  <w:style w:type="character" w:customStyle="1" w:styleId="30">
    <w:name w:val="Heading 3 Char"/>
    <w:basedOn w:val="11"/>
    <w:link w:val="4"/>
    <w:qFormat/>
    <w:uiPriority w:val="9"/>
    <w:rPr>
      <w:rFonts w:asciiTheme="majorHAnsi" w:hAnsiTheme="majorHAnsi" w:eastAsiaTheme="majorEastAsia" w:cstheme="majorBidi"/>
      <w:color w:val="254061" w:themeColor="accent1" w:themeShade="80"/>
      <w:sz w:val="24"/>
      <w:szCs w:val="24"/>
      <w:lang w:val="vi"/>
    </w:rPr>
  </w:style>
  <w:style w:type="character" w:customStyle="1" w:styleId="31">
    <w:name w:val="Heading 4 Char"/>
    <w:basedOn w:val="11"/>
    <w:link w:val="5"/>
    <w:semiHidden/>
    <w:qFormat/>
    <w:uiPriority w:val="9"/>
    <w:rPr>
      <w:rFonts w:asciiTheme="majorHAnsi" w:hAnsiTheme="majorHAnsi" w:eastAsiaTheme="majorEastAsia" w:cstheme="majorBidi"/>
      <w:i/>
      <w:iCs/>
      <w:color w:val="376092" w:themeColor="accent1" w:themeShade="BF"/>
      <w:lang w:val="vi"/>
    </w:rPr>
  </w:style>
  <w:style w:type="character" w:customStyle="1" w:styleId="32">
    <w:name w:val="Heading 5 Char"/>
    <w:basedOn w:val="11"/>
    <w:link w:val="6"/>
    <w:semiHidden/>
    <w:qFormat/>
    <w:uiPriority w:val="9"/>
    <w:rPr>
      <w:rFonts w:asciiTheme="majorHAnsi" w:hAnsiTheme="majorHAnsi" w:eastAsiaTheme="majorEastAsia" w:cstheme="majorBidi"/>
      <w:color w:val="376092" w:themeColor="accent1" w:themeShade="BF"/>
      <w:lang w:val="vi"/>
    </w:rPr>
  </w:style>
  <w:style w:type="character" w:customStyle="1" w:styleId="33">
    <w:name w:val="Heading 6 Char"/>
    <w:basedOn w:val="11"/>
    <w:link w:val="7"/>
    <w:semiHidden/>
    <w:qFormat/>
    <w:uiPriority w:val="9"/>
    <w:rPr>
      <w:rFonts w:asciiTheme="majorHAnsi" w:hAnsiTheme="majorHAnsi" w:eastAsiaTheme="majorEastAsia" w:cstheme="majorBidi"/>
      <w:color w:val="254061" w:themeColor="accent1" w:themeShade="80"/>
      <w:lang w:val="vi"/>
    </w:rPr>
  </w:style>
  <w:style w:type="character" w:customStyle="1" w:styleId="34">
    <w:name w:val="Heading 7 Char"/>
    <w:basedOn w:val="11"/>
    <w:link w:val="8"/>
    <w:semiHidden/>
    <w:qFormat/>
    <w:uiPriority w:val="9"/>
    <w:rPr>
      <w:rFonts w:asciiTheme="majorHAnsi" w:hAnsiTheme="majorHAnsi" w:eastAsiaTheme="majorEastAsia" w:cstheme="majorBidi"/>
      <w:i/>
      <w:iCs/>
      <w:color w:val="254061" w:themeColor="accent1" w:themeShade="80"/>
      <w:lang w:val="vi"/>
    </w:rPr>
  </w:style>
  <w:style w:type="character" w:customStyle="1" w:styleId="35">
    <w:name w:val="Heading 8 Char"/>
    <w:basedOn w:val="11"/>
    <w:link w:val="9"/>
    <w:semiHidden/>
    <w:qFormat/>
    <w:uiPriority w:val="9"/>
    <w:rPr>
      <w:rFonts w:asciiTheme="majorHAnsi" w:hAnsiTheme="majorHAnsi" w:eastAsiaTheme="majorEastAsia" w:cstheme="majorBidi"/>
      <w:color w:val="262626" w:themeColor="text1" w:themeTint="D9"/>
      <w:sz w:val="21"/>
      <w:szCs w:val="21"/>
      <w:lang w:val="vi"/>
      <w14:textFill>
        <w14:solidFill>
          <w14:schemeClr w14:val="tx1">
            <w14:lumMod w14:val="85000"/>
            <w14:lumOff w14:val="15000"/>
          </w14:schemeClr>
        </w14:solidFill>
      </w14:textFill>
    </w:rPr>
  </w:style>
  <w:style w:type="character" w:customStyle="1" w:styleId="36">
    <w:name w:val="Heading 9 Char"/>
    <w:basedOn w:val="11"/>
    <w:link w:val="10"/>
    <w:semiHidden/>
    <w:qFormat/>
    <w:uiPriority w:val="9"/>
    <w:rPr>
      <w:rFonts w:asciiTheme="majorHAnsi" w:hAnsiTheme="majorHAnsi" w:eastAsiaTheme="majorEastAsia" w:cstheme="majorBidi"/>
      <w:i/>
      <w:iCs/>
      <w:color w:val="262626" w:themeColor="text1" w:themeTint="D9"/>
      <w:sz w:val="21"/>
      <w:szCs w:val="21"/>
      <w:lang w:val="vi"/>
      <w14:textFill>
        <w14:solidFill>
          <w14:schemeClr w14:val="tx1">
            <w14:lumMod w14:val="85000"/>
            <w14:lumOff w14:val="15000"/>
          </w14:schemeClr>
        </w14:solidFill>
      </w14:textFill>
    </w:rPr>
  </w:style>
  <w:style w:type="character" w:customStyle="1" w:styleId="37">
    <w:name w:val="Unresolved Mention"/>
    <w:basedOn w:val="11"/>
    <w:semiHidden/>
    <w:unhideWhenUsed/>
    <w:qFormat/>
    <w:uiPriority w:val="99"/>
    <w:rPr>
      <w:color w:val="605E5C"/>
      <w:shd w:val="clear" w:color="auto" w:fill="E1DFDD"/>
    </w:rPr>
  </w:style>
  <w:style w:type="paragraph" w:customStyle="1" w:styleId="38">
    <w:name w:val="TOC Heading"/>
    <w:basedOn w:val="2"/>
    <w:next w:val="1"/>
    <w:unhideWhenUsed/>
    <w:qFormat/>
    <w:uiPriority w:val="39"/>
    <w:pPr>
      <w:keepNext/>
      <w:keepLines/>
      <w:widowControl/>
      <w:numPr>
        <w:numId w:val="0"/>
      </w:numPr>
      <w:autoSpaceDE/>
      <w:autoSpaceDN/>
      <w:spacing w:before="240" w:line="259" w:lineRule="auto"/>
      <w:ind w:right="0"/>
      <w:jc w:val="left"/>
      <w:outlineLvl w:val="9"/>
    </w:pPr>
    <w:rPr>
      <w:rFonts w:asciiTheme="majorHAnsi" w:hAnsiTheme="majorHAnsi" w:eastAsiaTheme="majorEastAsia" w:cstheme="majorBidi"/>
      <w:b w:val="0"/>
      <w:bCs w:val="0"/>
      <w:color w:val="376092" w:themeColor="accent1" w:themeShade="BF"/>
      <w:sz w:val="32"/>
      <w:szCs w:val="32"/>
      <w:lang w:val="en-US"/>
    </w:rPr>
  </w:style>
  <w:style w:type="paragraph" w:customStyle="1" w:styleId="39">
    <w:name w:val="WPSOffice手动目录 1"/>
    <w:uiPriority w:val="0"/>
    <w:pPr>
      <w:widowControl w:val="0"/>
      <w:ind w:leftChars="0"/>
    </w:pPr>
    <w:rPr>
      <w:rFonts w:asciiTheme="minorHAnsi" w:hAnsiTheme="minorHAnsi" w:eastAsiaTheme="minorEastAsia" w:cstheme="minorBidi"/>
      <w:sz w:val="20"/>
      <w:szCs w:val="20"/>
      <w:lang w:val="vi"/>
    </w:rPr>
  </w:style>
  <w:style w:type="paragraph" w:customStyle="1" w:styleId="40">
    <w:name w:val="WPSOffice手动目录 2"/>
    <w:qFormat/>
    <w:uiPriority w:val="0"/>
    <w:pPr>
      <w:widowControl w:val="0"/>
      <w:ind w:leftChars="200"/>
    </w:pPr>
    <w:rPr>
      <w:rFonts w:asciiTheme="minorHAnsi" w:hAnsiTheme="minorHAnsi" w:eastAsiaTheme="minorEastAsia" w:cstheme="minorBidi"/>
      <w:sz w:val="20"/>
      <w:szCs w:val="20"/>
      <w:lang w:val="vi"/>
    </w:rPr>
  </w:style>
  <w:style w:type="paragraph" w:customStyle="1" w:styleId="41">
    <w:name w:val="WPSOffice手动目录 3"/>
    <w:qFormat/>
    <w:uiPriority w:val="0"/>
    <w:pPr>
      <w:widowControl w:val="0"/>
      <w:ind w:leftChars="400"/>
    </w:pPr>
    <w:rPr>
      <w:rFonts w:asciiTheme="minorHAnsi" w:hAnsiTheme="minorHAnsi" w:eastAsiaTheme="minorEastAsia" w:cstheme="minorBidi"/>
      <w:sz w:val="20"/>
      <w:szCs w:val="20"/>
      <w:lang w:val="vi"/>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dcrZpb1ZNb4p1l9KwmV+dhSlJlg==">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Office_11.2.0.11440_F1E327BC-269C-435d-A152-05C5408002CA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2021-12-18T20:35:00Z</dcterms:created>
  <dc:creator>Minh Truong</dc:creator>
  <cp:lastModifiedBy>Trường</cp:lastModifiedBy>
  <dcterms:modified xsi:type="dcterms:W3CDTF">2022-12-16T09:40:49Z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2021-12-13T00:00:00Z</vt:filetime>
  </property>
  <property fmtid="{D5CDD505-2E9C-101B-9397-08002B2CF9AE}" pid="3" name="Creator">
    <vt:lpwstr>Microsoft® Word for Microsoft 365</vt:lpwstr>
  </property>
  <property fmtid="{D5CDD505-2E9C-101B-9397-08002B2CF9AE}" pid="4" name="LastSaved">
    <vt:filetime>2021-12-18T00:00:00Z</vt:filetime>
  </property>
  <property fmtid="{D5CDD505-2E9C-101B-9397-08002B2CF9AE}" pid="5" name="KSOProductBuildVer">
    <vt:lpwstr>1033-11.2.0.11440</vt:lpwstr>
  </property>
  <property fmtid="{D5CDD505-2E9C-101B-9397-08002B2CF9AE}" pid="6" name="ICV">
    <vt:lpwstr>5D8438E555FC45D5AAFCB54B06F13F89</vt:lpwstr>
  </property>
</Properties>
</file>